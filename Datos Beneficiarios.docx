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Abdias ureña</w:t>
            </w:r>
          </w:p>
        </w:tc>
        <w:tc>
          <w:tcPr>
            <w:tcW w:type="dxa" w:w="2880"/>
          </w:tcPr>
          <w:p>
            <w:r>
              <w:t>64823375.0</w:t>
            </w:r>
          </w:p>
        </w:tc>
        <w:tc>
          <w:tcPr>
            <w:tcW w:type="dxa" w:w="2880"/>
          </w:tcPr>
          <w:p>
            <w:r>
              <w:t>5839.0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0.1143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45.0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400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18.0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129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M=14.4, s= 12.6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1900.0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M=22.8, s= 19.95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Jose A Flores</w:t>
            </w:r>
          </w:p>
        </w:tc>
        <w:tc>
          <w:tcPr>
            <w:tcW w:type="dxa" w:w="2880"/>
          </w:tcPr>
          <w:p>
            <w:r>
              <w:t>67517882.0</w:t>
            </w:r>
          </w:p>
        </w:tc>
        <w:tc>
          <w:tcPr>
            <w:tcW w:type="dxa" w:w="2880"/>
          </w:tcPr>
          <w:p>
            <w:r>
              <w:t>20200.0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0.5714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0.0156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800.0</w:t>
            </w:r>
          </w:p>
        </w:tc>
        <w:tc>
          <w:tcPr>
            <w:tcW w:type="dxa" w:w="1440"/>
          </w:tcPr>
          <w:p>
            <w:r>
              <w:t>267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Cesar Romero</w:t>
            </w:r>
          </w:p>
        </w:tc>
        <w:tc>
          <w:tcPr>
            <w:tcW w:type="dxa" w:w="2880"/>
          </w:tcPr>
          <w:p>
            <w:r>
              <w:t>60348355.0</w:t>
            </w:r>
          </w:p>
        </w:tc>
        <w:tc>
          <w:tcPr>
            <w:tcW w:type="dxa" w:w="2880"/>
          </w:tcPr>
          <w:p>
            <w:r>
              <w:t>7185.0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5600.0</w:t>
            </w:r>
          </w:p>
        </w:tc>
        <w:tc>
          <w:tcPr>
            <w:tcW w:type="dxa" w:w="1440"/>
          </w:tcPr>
          <w:p>
            <w:r>
              <w:t>8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M=67.2, s= 58.8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Crecencio Rangel</w:t>
            </w:r>
          </w:p>
        </w:tc>
        <w:tc>
          <w:tcPr>
            <w:tcW w:type="dxa" w:w="2880"/>
          </w:tcPr>
          <w:p>
            <w:r>
              <w:t>65787318.0</w:t>
            </w:r>
          </w:p>
        </w:tc>
        <w:tc>
          <w:tcPr>
            <w:tcW w:type="dxa" w:w="2880"/>
          </w:tcPr>
          <w:p>
            <w:r>
              <w:t>9297.0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6600.0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0.0303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1300.0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0.0115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1700.0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M=20.4, s= 17.85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Dalis Alveo</w:t>
            </w:r>
          </w:p>
        </w:tc>
        <w:tc>
          <w:tcPr>
            <w:tcW w:type="dxa" w:w="2880"/>
          </w:tcPr>
          <w:p>
            <w:r>
              <w:t>63922948.0</w:t>
            </w:r>
          </w:p>
        </w:tc>
        <w:tc>
          <w:tcPr>
            <w:tcW w:type="dxa" w:w="2880"/>
          </w:tcPr>
          <w:p>
            <w:r>
              <w:t>7271.0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0.0143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Doris Avila</w:t>
            </w:r>
          </w:p>
        </w:tc>
        <w:tc>
          <w:tcPr>
            <w:tcW w:type="dxa" w:w="2880"/>
          </w:tcPr>
          <w:p>
            <w:r>
              <w:t>6455092300.0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0.0038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M=48.0, s=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Edilma Castillo</w:t>
            </w:r>
          </w:p>
        </w:tc>
        <w:tc>
          <w:tcPr>
            <w:tcW w:type="dxa" w:w="2880"/>
          </w:tcPr>
          <w:p>
            <w:r>
              <w:t>66350005.0</w:t>
            </w:r>
          </w:p>
        </w:tc>
        <w:tc>
          <w:tcPr>
            <w:tcW w:type="dxa" w:w="2880"/>
          </w:tcPr>
          <w:p>
            <w:r>
              <w:t>8775.0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0.8889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0.0033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M=0.75, s= 0.75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833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3750.0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M=45.0, s= 39.38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Hercilia Rodriguez</w:t>
            </w:r>
          </w:p>
        </w:tc>
        <w:tc>
          <w:tcPr>
            <w:tcW w:type="dxa" w:w="2880"/>
          </w:tcPr>
          <w:p>
            <w:r>
              <w:t>66232855.0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0.0083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350.0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268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Elizabet Cerrud</w:t>
            </w:r>
          </w:p>
        </w:tc>
        <w:tc>
          <w:tcPr>
            <w:tcW w:type="dxa" w:w="2880"/>
          </w:tcPr>
          <w:p>
            <w:r>
              <w:t>63853758.0</w:t>
            </w:r>
          </w:p>
        </w:tc>
        <w:tc>
          <w:tcPr>
            <w:tcW w:type="dxa" w:w="2880"/>
          </w:tcPr>
          <w:p>
            <w:r>
              <w:t>10200.0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7000.0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0.0429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0.0056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2020.0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M=24.24, s= 21.21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Enrique Sanchez</w:t>
            </w:r>
          </w:p>
        </w:tc>
        <w:tc>
          <w:tcPr>
            <w:tcW w:type="dxa" w:w="2880"/>
          </w:tcPr>
          <w:p>
            <w:r>
              <w:t>63992582.0</w:t>
            </w:r>
          </w:p>
        </w:tc>
        <w:tc>
          <w:tcPr>
            <w:tcW w:type="dxa" w:w="2880"/>
          </w:tcPr>
          <w:p>
            <w:r>
              <w:t>10200.0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7000.0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M=10.5,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Ezequiel Alveo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3493.0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268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Felicito Ramos</w:t>
            </w:r>
          </w:p>
        </w:tc>
        <w:tc>
          <w:tcPr>
            <w:tcW w:type="dxa" w:w="2880"/>
          </w:tcPr>
          <w:p>
            <w:r>
              <w:t>60322003.0</w:t>
            </w:r>
          </w:p>
        </w:tc>
        <w:tc>
          <w:tcPr>
            <w:tcW w:type="dxa" w:w="2880"/>
          </w:tcPr>
          <w:p>
            <w:r>
              <w:t>6849.0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M=48.0, s=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Gabriel Flores</w:t>
            </w:r>
          </w:p>
        </w:tc>
        <w:tc>
          <w:tcPr>
            <w:tcW w:type="dxa" w:w="2880"/>
          </w:tcPr>
          <w:p>
            <w:r>
              <w:t>64025157.0</w:t>
            </w:r>
          </w:p>
        </w:tc>
        <w:tc>
          <w:tcPr>
            <w:tcW w:type="dxa" w:w="2880"/>
          </w:tcPr>
          <w:p>
            <w:r>
              <w:t>7054.0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5750.0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0.1739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Gabriela Rios</w:t>
            </w:r>
          </w:p>
        </w:tc>
        <w:tc>
          <w:tcPr>
            <w:tcW w:type="dxa" w:w="2880"/>
          </w:tcPr>
          <w:p>
            <w:r>
              <w:t>68221355.0</w:t>
            </w:r>
          </w:p>
        </w:tc>
        <w:tc>
          <w:tcPr>
            <w:tcW w:type="dxa" w:w="2880"/>
          </w:tcPr>
          <w:p>
            <w:r>
              <w:t>6943.0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25.0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750.0</w:t>
            </w:r>
          </w:p>
        </w:tc>
        <w:tc>
          <w:tcPr>
            <w:tcW w:type="dxa" w:w="1440"/>
          </w:tcPr>
          <w:p>
            <w:r>
              <w:t>188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M=11.25, s= 11.25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321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1300.0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M=15.6, s= 13.65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Ildaura Alveo</w:t>
            </w:r>
          </w:p>
        </w:tc>
        <w:tc>
          <w:tcPr>
            <w:tcW w:type="dxa" w:w="2880"/>
          </w:tcPr>
          <w:p>
            <w:r>
              <w:t>66275010.0</w:t>
            </w:r>
          </w:p>
        </w:tc>
        <w:tc>
          <w:tcPr>
            <w:tcW w:type="dxa" w:w="2880"/>
          </w:tcPr>
          <w:p>
            <w:r>
              <w:t>7385.0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0.2222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3250.0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M=39.0, s= 34.12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Ismael Alveo</w:t>
            </w:r>
          </w:p>
        </w:tc>
        <w:tc>
          <w:tcPr>
            <w:tcW w:type="dxa" w:w="2880"/>
          </w:tcPr>
          <w:p>
            <w:r>
              <w:t>66414704.0</w:t>
            </w:r>
          </w:p>
        </w:tc>
        <w:tc>
          <w:tcPr>
            <w:tcW w:type="dxa" w:w="2880"/>
          </w:tcPr>
          <w:p>
            <w:r>
              <w:t>8219.0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0.025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1300.0</w:t>
            </w:r>
          </w:p>
        </w:tc>
        <w:tc>
          <w:tcPr>
            <w:tcW w:type="dxa" w:w="1440"/>
          </w:tcPr>
          <w:p>
            <w:r>
              <w:t>2600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M=19.5, s= 19.5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M=7.2, s= 6.3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6600.0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M=79.2, s= 69.3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Isidra Zambrano</w:t>
            </w:r>
          </w:p>
        </w:tc>
        <w:tc>
          <w:tcPr>
            <w:tcW w:type="dxa" w:w="2880"/>
          </w:tcPr>
          <w:p>
            <w:r>
              <w:t>65958106.0</w:t>
            </w:r>
          </w:p>
        </w:tc>
        <w:tc>
          <w:tcPr>
            <w:tcW w:type="dxa" w:w="2880"/>
          </w:tcPr>
          <w:p>
            <w:r>
              <w:t>8801.0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2300.0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M=27.6, s= 24.15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Jorge Ruiz</w:t>
            </w:r>
          </w:p>
        </w:tc>
        <w:tc>
          <w:tcPr>
            <w:tcW w:type="dxa" w:w="2880"/>
          </w:tcPr>
          <w:p>
            <w:r>
              <w:t>66219026.0</w:t>
            </w:r>
          </w:p>
        </w:tc>
        <w:tc>
          <w:tcPr>
            <w:tcW w:type="dxa" w:w="2880"/>
          </w:tcPr>
          <w:p>
            <w:r>
              <w:t>4292.0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0.0571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0.0156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5000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833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429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M=48.0, s=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10000.0</w:t>
            </w:r>
          </w:p>
        </w:tc>
        <w:tc>
          <w:tcPr>
            <w:tcW w:type="dxa" w:w="1440"/>
          </w:tcPr>
          <w:p>
            <w:r>
              <w:t>15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M=120.0, s= 105.0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Jose E martinez</w:t>
            </w:r>
          </w:p>
        </w:tc>
        <w:tc>
          <w:tcPr>
            <w:tcW w:type="dxa" w:w="2880"/>
          </w:tcPr>
          <w:p>
            <w:r>
              <w:t>65865571.0</w:t>
            </w:r>
          </w:p>
        </w:tc>
        <w:tc>
          <w:tcPr>
            <w:tcW w:type="dxa" w:w="2880"/>
          </w:tcPr>
          <w:p>
            <w:r>
              <w:t>6878.0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0.0125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Ofelina Pimentel</w:t>
            </w:r>
          </w:p>
        </w:tc>
        <w:tc>
          <w:tcPr>
            <w:tcW w:type="dxa" w:w="2880"/>
          </w:tcPr>
          <w:p>
            <w:r>
              <w:t>64071774.0</w:t>
            </w:r>
          </w:p>
        </w:tc>
        <w:tc>
          <w:tcPr>
            <w:tcW w:type="dxa" w:w="2880"/>
          </w:tcPr>
          <w:p>
            <w:r>
              <w:t>3940.0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1700.0</w:t>
            </w:r>
          </w:p>
        </w:tc>
        <w:tc>
          <w:tcPr>
            <w:tcW w:type="dxa" w:w="1440"/>
          </w:tcPr>
          <w:p>
            <w:r>
              <w:t>182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M=20.4, s= 17.85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Luis Ortega</w:t>
            </w:r>
          </w:p>
        </w:tc>
        <w:tc>
          <w:tcPr>
            <w:tcW w:type="dxa" w:w="2880"/>
          </w:tcPr>
          <w:p>
            <w:r>
              <w:t>64172419.0</w:t>
            </w:r>
          </w:p>
        </w:tc>
        <w:tc>
          <w:tcPr>
            <w:tcW w:type="dxa" w:w="2880"/>
          </w:tcPr>
          <w:p>
            <w:r>
              <w:t>4933.0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0.0111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M=10.5,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Maira Martinez</w:t>
            </w:r>
          </w:p>
        </w:tc>
        <w:tc>
          <w:tcPr>
            <w:tcW w:type="dxa" w:w="2880"/>
          </w:tcPr>
          <w:p>
            <w:r>
              <w:t>66277236.0</w:t>
            </w:r>
          </w:p>
        </w:tc>
        <w:tc>
          <w:tcPr>
            <w:tcW w:type="dxa" w:w="2880"/>
          </w:tcPr>
          <w:p>
            <w:r>
              <w:t>3215.0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0.015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Marcelina Higuera</w:t>
            </w:r>
          </w:p>
        </w:tc>
        <w:tc>
          <w:tcPr>
            <w:tcW w:type="dxa" w:w="2880"/>
          </w:tcPr>
          <w:p>
            <w:r>
              <w:t>65174911.0</w:t>
            </w:r>
          </w:p>
        </w:tc>
        <w:tc>
          <w:tcPr>
            <w:tcW w:type="dxa" w:w="2880"/>
          </w:tcPr>
          <w:p>
            <w:r>
              <w:t>24552.0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4200.0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550.0</w:t>
            </w:r>
          </w:p>
        </w:tc>
        <w:tc>
          <w:tcPr>
            <w:tcW w:type="dxa" w:w="2160"/>
          </w:tcPr>
          <w:p>
            <w:r>
              <w:t>0.4583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280.0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5000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M=37.5, s=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2700.0</w:t>
            </w:r>
          </w:p>
        </w:tc>
        <w:tc>
          <w:tcPr>
            <w:tcW w:type="dxa" w:w="1440"/>
          </w:tcPr>
          <w:p>
            <w:r>
              <w:t>900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M=40.5, s= 40.5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1400.0</w:t>
            </w:r>
          </w:p>
        </w:tc>
        <w:tc>
          <w:tcPr>
            <w:tcW w:type="dxa" w:w="1440"/>
          </w:tcPr>
          <w:p>
            <w:r>
              <w:t>150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M=16.8, s= 14.7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27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M=216.0, s= 189.0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515.0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M=6.18, s= 5.41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Moises Cordoba</w:t>
            </w:r>
          </w:p>
        </w:tc>
        <w:tc>
          <w:tcPr>
            <w:tcW w:type="dxa" w:w="2880"/>
          </w:tcPr>
          <w:p>
            <w:r>
              <w:t>64975360.0</w:t>
            </w:r>
          </w:p>
        </w:tc>
        <w:tc>
          <w:tcPr>
            <w:tcW w:type="dxa" w:w="2880"/>
          </w:tcPr>
          <w:p>
            <w:r>
              <w:t>8713.0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400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18.0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3300.0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M=39.6, s= 34.65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9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Otilia Guerrero</w:t>
            </w:r>
          </w:p>
        </w:tc>
        <w:tc>
          <w:tcPr>
            <w:tcW w:type="dxa" w:w="2880"/>
          </w:tcPr>
          <w:p>
            <w:r>
              <w:t>62928950.0</w:t>
            </w:r>
          </w:p>
        </w:tc>
        <w:tc>
          <w:tcPr>
            <w:tcW w:type="dxa" w:w="2880"/>
          </w:tcPr>
          <w:p>
            <w:r>
              <w:t>5166.0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0.012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Rosalin Ureña</w:t>
            </w:r>
          </w:p>
        </w:tc>
        <w:tc>
          <w:tcPr>
            <w:tcW w:type="dxa" w:w="2880"/>
          </w:tcPr>
          <w:p>
            <w:r>
              <w:t>64224634.0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1900.0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0.0026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M=14.4, s= 12.6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Valerio Martínez</w:t>
            </w:r>
          </w:p>
        </w:tc>
        <w:tc>
          <w:tcPr>
            <w:tcW w:type="dxa" w:w="2880"/>
          </w:tcPr>
          <w:p>
            <w:r>
              <w:t>64633843.0</w:t>
            </w:r>
          </w:p>
        </w:tc>
        <w:tc>
          <w:tcPr>
            <w:tcW w:type="dxa" w:w="2880"/>
          </w:tcPr>
          <w:p>
            <w:r>
              <w:t>4027.0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0.1667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25.0</w:t>
            </w:r>
          </w:p>
        </w:tc>
        <w:tc>
          <w:tcPr>
            <w:tcW w:type="dxa" w:w="2160"/>
          </w:tcPr>
          <w:p>
            <w:r>
              <w:t>0.0167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M=36.0, s=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Veronica ortega</w:t>
            </w:r>
          </w:p>
        </w:tc>
        <w:tc>
          <w:tcPr>
            <w:tcW w:type="dxa" w:w="2880"/>
          </w:tcPr>
          <w:p>
            <w:r>
              <w:t>64617522.0</w:t>
            </w:r>
          </w:p>
        </w:tc>
        <w:tc>
          <w:tcPr>
            <w:tcW w:type="dxa" w:w="2880"/>
          </w:tcPr>
          <w:p>
            <w:r>
              <w:t>3612.0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825.0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M=9.9, s= 8.66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Liliana Rangel</w:t>
            </w:r>
          </w:p>
        </w:tc>
        <w:tc>
          <w:tcPr>
            <w:tcW w:type="dxa" w:w="2880"/>
          </w:tcPr>
          <w:p>
            <w:r>
              <w:t>64211689.0</w:t>
            </w:r>
          </w:p>
        </w:tc>
        <w:tc>
          <w:tcPr>
            <w:tcW w:type="dxa" w:w="2880"/>
          </w:tcPr>
          <w:p>
            <w:r>
              <w:t>3864.0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Yolanda Hernandez</w:t>
            </w:r>
          </w:p>
        </w:tc>
        <w:tc>
          <w:tcPr>
            <w:tcW w:type="dxa" w:w="2880"/>
          </w:tcPr>
          <w:p>
            <w:r>
              <w:t>65361814.0</w:t>
            </w:r>
          </w:p>
        </w:tc>
        <w:tc>
          <w:tcPr>
            <w:tcW w:type="dxa" w:w="2880"/>
          </w:tcPr>
          <w:p>
            <w:r>
              <w:t>5366.0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0.3429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0.1667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22.0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350.0</w:t>
            </w:r>
          </w:p>
        </w:tc>
        <w:tc>
          <w:tcPr>
            <w:tcW w:type="dxa" w:w="1440"/>
          </w:tcPr>
          <w:p>
            <w:r>
              <w:t>700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M=5.25,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M=7.2, s= 6.3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1900.0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M=22.8, s= 19.95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