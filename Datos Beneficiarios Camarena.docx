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Sergio Guevara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20031.0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(lb)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2667</w:t>
            </w:r>
          </w:p>
        </w:tc>
        <w:tc>
          <w:tcPr>
            <w:tcW w:type="dxa" w:w="2160"/>
          </w:tcPr>
          <w:p>
            <w:r>
              <w:t>460.0</w:t>
            </w:r>
          </w:p>
        </w:tc>
        <w:tc>
          <w:tcPr>
            <w:tcW w:type="dxa" w:w="2160"/>
          </w:tcPr>
          <w:p>
            <w:r>
              <w:t>76666.6667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2667</w:t>
            </w:r>
          </w:p>
        </w:tc>
        <w:tc>
          <w:tcPr>
            <w:tcW w:type="dxa" w:w="2160"/>
          </w:tcPr>
          <w:p>
            <w:r>
              <w:t>28.0</w:t>
            </w:r>
          </w:p>
        </w:tc>
        <w:tc>
          <w:tcPr>
            <w:tcW w:type="dxa" w:w="2160"/>
          </w:tcPr>
          <w:p>
            <w:r>
              <w:t>116.6667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28.0</w:t>
            </w:r>
          </w:p>
        </w:tc>
        <w:tc>
          <w:tcPr>
            <w:tcW w:type="dxa" w:w="2160"/>
          </w:tcPr>
          <w:p>
            <w:r>
              <w:t>1.5556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240.0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286.3636364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18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M=0.13, s= 0.13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3120.0</w:t>
            </w:r>
          </w:p>
        </w:tc>
        <w:tc>
          <w:tcPr>
            <w:tcW w:type="dxa" w:w="1440"/>
          </w:tcPr>
          <w:p>
            <w:r>
              <w:t>1040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M=46.8, s= 46.8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250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M=15.0, s= 15.0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4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M=4.8, s= 4.2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3400.0</w:t>
            </w:r>
          </w:p>
        </w:tc>
        <w:tc>
          <w:tcPr>
            <w:tcW w:type="dxa" w:w="1440"/>
          </w:tcPr>
          <w:p>
            <w:r>
              <w:t>364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M=40.8, s= 35.7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10000.0</w:t>
            </w:r>
          </w:p>
        </w:tc>
        <w:tc>
          <w:tcPr>
            <w:tcW w:type="dxa" w:w="1440"/>
          </w:tcPr>
          <w:p>
            <w:r>
              <w:t>15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M=120.0, s= 105.0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Total de pago por mano de obra</w:t>
            </w:r>
          </w:p>
        </w:tc>
        <w:tc>
          <w:tcPr>
            <w:tcW w:type="dxa" w:w="2160"/>
          </w:tcPr>
          <w:p>
            <w:r>
              <w:t xml:space="preserve"> hortaliza=45 dolares</w:t>
            </w:r>
          </w:p>
        </w:tc>
        <w:tc>
          <w:tcPr>
            <w:tcW w:type="dxa" w:w="2160"/>
          </w:tcPr>
          <w:p>
            <w:r>
              <w:t xml:space="preserve"> Tuberculos=123.86 dolares</w:t>
            </w:r>
          </w:p>
        </w:tc>
        <w:tc>
          <w:tcPr>
            <w:tcW w:type="dxa" w:w="2160"/>
          </w:tcPr>
          <w:p>
            <w:r>
              <w:t xml:space="preserve"> hortaliza=333.0 dolares</w:t>
            </w:r>
          </w:p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Julisbeth A Rios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3229.0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(lb)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3333</w:t>
            </w:r>
          </w:p>
        </w:tc>
        <w:tc>
          <w:tcPr>
            <w:tcW w:type="dxa" w:w="2160"/>
          </w:tcPr>
          <w:p>
            <w:r>
              <w:t>500.0</w:t>
            </w:r>
          </w:p>
        </w:tc>
        <w:tc>
          <w:tcPr>
            <w:tcW w:type="dxa" w:w="2160"/>
          </w:tcPr>
          <w:p>
            <w:r>
              <w:t>66666.6667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80.0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454.5454545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85.0</w:t>
            </w:r>
          </w:p>
        </w:tc>
        <w:tc>
          <w:tcPr>
            <w:tcW w:type="dxa" w:w="1440"/>
          </w:tcPr>
          <w:p>
            <w:r>
              <w:t>170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M=1.28, s= 1.28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88.0</w:t>
            </w:r>
          </w:p>
        </w:tc>
        <w:tc>
          <w:tcPr>
            <w:tcW w:type="dxa" w:w="1440"/>
          </w:tcPr>
          <w:p>
            <w:r>
              <w:t>29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M=1.32, s= 1.32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25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M=1.5, s= 1.5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M=3.6, s= 3.15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620.0</w:t>
            </w:r>
          </w:p>
        </w:tc>
        <w:tc>
          <w:tcPr>
            <w:tcW w:type="dxa" w:w="1440"/>
          </w:tcPr>
          <w:p>
            <w:r>
              <w:t>66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M=7.44, s= 6.51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700.0</w:t>
            </w:r>
          </w:p>
        </w:tc>
        <w:tc>
          <w:tcPr>
            <w:tcW w:type="dxa" w:w="1440"/>
          </w:tcPr>
          <w:p>
            <w:r>
              <w:t>1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M=8.4, s= 7.35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600.0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M=7.2, s= 6.3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Total de pago por mano de obra</w:t>
            </w:r>
          </w:p>
        </w:tc>
        <w:tc>
          <w:tcPr>
            <w:tcW w:type="dxa" w:w="2160"/>
          </w:tcPr>
          <w:p>
            <w:r>
              <w:t xml:space="preserve"> hortaliza=45 dolares</w:t>
            </w:r>
          </w:p>
        </w:tc>
        <w:tc>
          <w:tcPr>
            <w:tcW w:type="dxa" w:w="2160"/>
          </w:tcPr>
          <w:p>
            <w:r>
              <w:t xml:space="preserve"> Tuberculos=8.2 dolares</w:t>
            </w:r>
          </w:p>
        </w:tc>
        <w:tc>
          <w:tcPr>
            <w:tcW w:type="dxa" w:w="2160"/>
          </w:tcPr>
          <w:p>
            <w:r>
              <w:t xml:space="preserve"> hortaliza=49.95 dolares</w:t>
            </w:r>
          </w:p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 xml:space="preserve">Maria Santana 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5282.0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(lb)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6667</w:t>
            </w:r>
          </w:p>
        </w:tc>
        <w:tc>
          <w:tcPr>
            <w:tcW w:type="dxa" w:w="2160"/>
          </w:tcPr>
          <w:p>
            <w:r>
              <w:t>350.0</w:t>
            </w:r>
          </w:p>
        </w:tc>
        <w:tc>
          <w:tcPr>
            <w:tcW w:type="dxa" w:w="2160"/>
          </w:tcPr>
          <w:p>
            <w:r>
              <w:t>23333.3333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1000</w:t>
            </w:r>
          </w:p>
        </w:tc>
        <w:tc>
          <w:tcPr>
            <w:tcW w:type="dxa" w:w="2160"/>
          </w:tcPr>
          <w:p>
            <w:r>
              <w:t>15.0</w:t>
            </w:r>
          </w:p>
        </w:tc>
        <w:tc>
          <w:tcPr>
            <w:tcW w:type="dxa" w:w="2160"/>
          </w:tcPr>
          <w:p>
            <w:r>
              <w:t>166.6667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120.0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272.7272727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250.0</w:t>
            </w:r>
          </w:p>
        </w:tc>
        <w:tc>
          <w:tcPr>
            <w:tcW w:type="dxa" w:w="1440"/>
          </w:tcPr>
          <w:p>
            <w:r>
              <w:t>500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M=3.75, s= 3.75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180.0</w:t>
            </w:r>
          </w:p>
        </w:tc>
        <w:tc>
          <w:tcPr>
            <w:tcW w:type="dxa" w:w="1440"/>
          </w:tcPr>
          <w:p>
            <w:r>
              <w:t>60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M=2.7, s= 2.7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125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M=7.5, s= 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M=3.6, s= 3.15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1860.0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M=22.32, s= 19.53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600.0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M=7.2, s= 6.3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Total de pago por mano de obra</w:t>
            </w:r>
          </w:p>
        </w:tc>
        <w:tc>
          <w:tcPr>
            <w:tcW w:type="dxa" w:w="2160"/>
          </w:tcPr>
          <w:p>
            <w:r>
              <w:t xml:space="preserve"> hortaliza=45 dolares</w:t>
            </w:r>
          </w:p>
        </w:tc>
        <w:tc>
          <w:tcPr>
            <w:tcW w:type="dxa" w:w="2160"/>
          </w:tcPr>
          <w:p>
            <w:r>
              <w:t xml:space="preserve"> Tuberculos=27.9 dolares</w:t>
            </w:r>
          </w:p>
        </w:tc>
        <w:tc>
          <w:tcPr>
            <w:tcW w:type="dxa" w:w="2160"/>
          </w:tcPr>
          <w:p>
            <w:r>
              <w:t xml:space="preserve"> hortaliza=84.6 dolares</w:t>
            </w:r>
          </w:p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Ruth Idalia Ayarza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10000.0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(lb)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1333</w:t>
            </w:r>
          </w:p>
        </w:tc>
        <w:tc>
          <w:tcPr>
            <w:tcW w:type="dxa" w:w="2160"/>
          </w:tcPr>
          <w:p>
            <w:r>
              <w:t>40.0</w:t>
            </w:r>
          </w:p>
        </w:tc>
        <w:tc>
          <w:tcPr>
            <w:tcW w:type="dxa" w:w="2160"/>
          </w:tcPr>
          <w:p>
            <w:r>
              <w:t>333.3333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181.8181818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50.0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600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M=4.5, s= 4.5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1200.0</w:t>
            </w:r>
          </w:p>
        </w:tc>
        <w:tc>
          <w:tcPr>
            <w:tcW w:type="dxa" w:w="1440"/>
          </w:tcPr>
          <w:p>
            <w:r>
              <w:t>400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M=18.0, s= 18.0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700.0</w:t>
            </w:r>
          </w:p>
        </w:tc>
        <w:tc>
          <w:tcPr>
            <w:tcW w:type="dxa" w:w="1440"/>
          </w:tcPr>
          <w:p>
            <w:r>
              <w:t>175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M=10.5,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4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M=4.8, s= 4.2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2000.0</w:t>
            </w:r>
          </w:p>
        </w:tc>
        <w:tc>
          <w:tcPr>
            <w:tcW w:type="dxa" w:w="1440"/>
          </w:tcPr>
          <w:p>
            <w:r>
              <w:t>214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M=24.0, s= 21.0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3900.0</w:t>
            </w:r>
          </w:p>
        </w:tc>
        <w:tc>
          <w:tcPr>
            <w:tcW w:type="dxa" w:w="1440"/>
          </w:tcPr>
          <w:p>
            <w:r>
              <w:t>6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M=46.8, s= 40.95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Total de pago por mano de obra</w:t>
            </w:r>
          </w:p>
        </w:tc>
        <w:tc>
          <w:tcPr>
            <w:tcW w:type="dxa" w:w="2160"/>
          </w:tcPr>
          <w:p>
            <w:r>
              <w:t xml:space="preserve"> hortaliza=45 dolares</w:t>
            </w:r>
          </w:p>
        </w:tc>
        <w:tc>
          <w:tcPr>
            <w:tcW w:type="dxa" w:w="2160"/>
          </w:tcPr>
          <w:p>
            <w:r>
              <w:t xml:space="preserve"> Tuberculos=66.0 dolares</w:t>
            </w:r>
          </w:p>
        </w:tc>
        <w:tc>
          <w:tcPr>
            <w:tcW w:type="dxa" w:w="2160"/>
          </w:tcPr>
          <w:p>
            <w:r>
              <w:t xml:space="preserve"> hortaliza=164.25 dolares</w:t>
            </w:r>
          </w:p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Eliodoro Vargas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9800.0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(lb)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6667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2000</w:t>
            </w:r>
          </w:p>
        </w:tc>
        <w:tc>
          <w:tcPr>
            <w:tcW w:type="dxa" w:w="2160"/>
          </w:tcPr>
          <w:p>
            <w:r>
              <w:t>60.0</w:t>
            </w:r>
          </w:p>
        </w:tc>
        <w:tc>
          <w:tcPr>
            <w:tcW w:type="dxa" w:w="2160"/>
          </w:tcPr>
          <w:p>
            <w:r>
              <w:t>333.3333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1000.0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454.5454545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>400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M=3.0, s= 3.0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167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M=7.5, s= 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75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M=4.5, s= 4.5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2000.0</w:t>
            </w:r>
          </w:p>
        </w:tc>
        <w:tc>
          <w:tcPr>
            <w:tcW w:type="dxa" w:w="1440"/>
          </w:tcPr>
          <w:p>
            <w:r>
              <w:t>214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M=24.0, s= 21.0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4150.0</w:t>
            </w:r>
          </w:p>
        </w:tc>
        <w:tc>
          <w:tcPr>
            <w:tcW w:type="dxa" w:w="1440"/>
          </w:tcPr>
          <w:p>
            <w:r>
              <w:t>6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M=49.8, s= 43.58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Total de pago por mano de obra</w:t>
            </w:r>
          </w:p>
        </w:tc>
        <w:tc>
          <w:tcPr>
            <w:tcW w:type="dxa" w:w="2160"/>
          </w:tcPr>
          <w:p>
            <w:r>
              <w:t xml:space="preserve"> hortaliza=45 dolares</w:t>
            </w:r>
          </w:p>
        </w:tc>
        <w:tc>
          <w:tcPr>
            <w:tcW w:type="dxa" w:w="2160"/>
          </w:tcPr>
          <w:p>
            <w:r>
              <w:t xml:space="preserve"> Tuberculos=30.0 dolares</w:t>
            </w:r>
          </w:p>
        </w:tc>
        <w:tc>
          <w:tcPr>
            <w:tcW w:type="dxa" w:w="2160"/>
          </w:tcPr>
          <w:p>
            <w:r>
              <w:t xml:space="preserve"> hortaliza=160.88 dolares</w:t>
            </w:r>
          </w:p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Venigno Castaneda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7217.0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(lb)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2000</w:t>
            </w:r>
          </w:p>
        </w:tc>
        <w:tc>
          <w:tcPr>
            <w:tcW w:type="dxa" w:w="2160"/>
          </w:tcPr>
          <w:p>
            <w:r>
              <w:t>20.0</w:t>
            </w:r>
          </w:p>
        </w:tc>
        <w:tc>
          <w:tcPr>
            <w:tcW w:type="dxa" w:w="2160"/>
          </w:tcPr>
          <w:p>
            <w:r>
              <w:t>111.1111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120.0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285.0</w:t>
            </w:r>
          </w:p>
        </w:tc>
        <w:tc>
          <w:tcPr>
            <w:tcW w:type="dxa" w:w="1440"/>
          </w:tcPr>
          <w:p>
            <w:r>
              <w:t>570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M=4.27, s= 4.27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333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M=15.0, s= 15.0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100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6.0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3212.0</w:t>
            </w:r>
          </w:p>
        </w:tc>
        <w:tc>
          <w:tcPr>
            <w:tcW w:type="dxa" w:w="1440"/>
          </w:tcPr>
          <w:p>
            <w:r>
              <w:t>5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M=38.54, s= 33.73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Total de pago por mano de obra</w:t>
            </w:r>
          </w:p>
        </w:tc>
        <w:tc>
          <w:tcPr>
            <w:tcW w:type="dxa" w:w="2160"/>
          </w:tcPr>
          <w:p>
            <w:r>
              <w:t xml:space="preserve"> hortaliza=45 dolares</w:t>
            </w:r>
          </w:p>
        </w:tc>
        <w:tc>
          <w:tcPr>
            <w:tcW w:type="dxa" w:w="2160"/>
          </w:tcPr>
          <w:p>
            <w:r>
              <w:t xml:space="preserve"> Tuberculos=50.54 dolares</w:t>
            </w:r>
          </w:p>
        </w:tc>
        <w:tc>
          <w:tcPr>
            <w:tcW w:type="dxa" w:w="2160"/>
          </w:tcPr>
          <w:p>
            <w:r>
              <w:t xml:space="preserve"> hortaliza=117.27 dolares</w:t>
            </w:r>
          </w:p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Tania Vargas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3027.0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(lb)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667</w:t>
            </w:r>
          </w:p>
        </w:tc>
        <w:tc>
          <w:tcPr>
            <w:tcW w:type="dxa" w:w="2160"/>
          </w:tcPr>
          <w:p>
            <w:r>
              <w:t>10.0</w:t>
            </w:r>
          </w:p>
        </w:tc>
        <w:tc>
          <w:tcPr>
            <w:tcW w:type="dxa" w:w="2160"/>
          </w:tcPr>
          <w:p>
            <w:r>
              <w:t>166.6667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60.0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>400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M=3.0, s= 3.0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167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M=7.5, s= 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570.0</w:t>
            </w:r>
          </w:p>
        </w:tc>
        <w:tc>
          <w:tcPr>
            <w:tcW w:type="dxa" w:w="1440"/>
          </w:tcPr>
          <w:p>
            <w:r>
              <w:t>1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M=6.84, s= 5.98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5.25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Total de pago por mano de obra</w:t>
            </w:r>
          </w:p>
        </w:tc>
        <w:tc>
          <w:tcPr>
            <w:tcW w:type="dxa" w:w="2160"/>
          </w:tcPr>
          <w:p>
            <w:r>
              <w:t xml:space="preserve"> hortaliza=45 dolares</w:t>
            </w:r>
          </w:p>
        </w:tc>
        <w:tc>
          <w:tcPr>
            <w:tcW w:type="dxa" w:w="2160"/>
          </w:tcPr>
          <w:p>
            <w:r>
              <w:t xml:space="preserve"> Tuberculos=21.0 dolares</w:t>
            </w:r>
          </w:p>
        </w:tc>
        <w:tc>
          <w:tcPr>
            <w:tcW w:type="dxa" w:w="2160"/>
          </w:tcPr>
          <w:p>
            <w:r>
              <w:t xml:space="preserve"> hortaliza=46.57 dolares</w:t>
            </w:r>
          </w:p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Gabriela Vargas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3086.0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(lb)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3333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20000.0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180.0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200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M=1.5, s= 1.5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133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6.0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4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M=4.8, s= 4.2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314.0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M=3.77, s= 3.3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1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M=4.8, s= 4.2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Total de pago por mano de obra</w:t>
            </w:r>
          </w:p>
        </w:tc>
        <w:tc>
          <w:tcPr>
            <w:tcW w:type="dxa" w:w="2160"/>
          </w:tcPr>
          <w:p>
            <w:r>
              <w:t xml:space="preserve"> hortaliza=45 dolares</w:t>
            </w:r>
          </w:p>
        </w:tc>
        <w:tc>
          <w:tcPr>
            <w:tcW w:type="dxa" w:w="2160"/>
          </w:tcPr>
          <w:p>
            <w:r>
              <w:t xml:space="preserve"> Tuberculos=15.0 dolares</w:t>
            </w:r>
          </w:p>
        </w:tc>
        <w:tc>
          <w:tcPr>
            <w:tcW w:type="dxa" w:w="2160"/>
          </w:tcPr>
          <w:p>
            <w:r>
              <w:t xml:space="preserve"> hortaliza=47.57 dolares</w:t>
            </w:r>
          </w:p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Angel Varfgas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2486.0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(lb)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3333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>
            <w:r>
              <w:t>26666.6667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333</w:t>
            </w:r>
          </w:p>
        </w:tc>
        <w:tc>
          <w:tcPr>
            <w:tcW w:type="dxa" w:w="2160"/>
          </w:tcPr>
          <w:p>
            <w:r>
              <w:t>10.0</w:t>
            </w:r>
          </w:p>
        </w:tc>
        <w:tc>
          <w:tcPr>
            <w:tcW w:type="dxa" w:w="2160"/>
          </w:tcPr>
          <w:p>
            <w:r>
              <w:t>333.3333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120.0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200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M=1.5, s= 1.5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100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M=4.5, s= 4.5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25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M=1.5, s= 1.5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4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M=4.8, s= 4.2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43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M=4.8, s= 4.2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465.0</w:t>
            </w:r>
          </w:p>
        </w:tc>
        <w:tc>
          <w:tcPr>
            <w:tcW w:type="dxa" w:w="1440"/>
          </w:tcPr>
          <w:p>
            <w:r>
              <w:t>1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M=5.58, s= 4.88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1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M=4.8, s= 4.2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Total de pago por mano de obra</w:t>
            </w:r>
          </w:p>
        </w:tc>
        <w:tc>
          <w:tcPr>
            <w:tcW w:type="dxa" w:w="2160"/>
          </w:tcPr>
          <w:p>
            <w:r>
              <w:t xml:space="preserve"> hortaliza=45 dolares</w:t>
            </w:r>
          </w:p>
        </w:tc>
        <w:tc>
          <w:tcPr>
            <w:tcW w:type="dxa" w:w="2160"/>
          </w:tcPr>
          <w:p>
            <w:r>
              <w:t xml:space="preserve"> Tuberculos=15.0 dolares</w:t>
            </w:r>
          </w:p>
        </w:tc>
        <w:tc>
          <w:tcPr>
            <w:tcW w:type="dxa" w:w="2160"/>
          </w:tcPr>
          <w:p>
            <w:r>
              <w:t xml:space="preserve"> hortaliza=37.46 dolares</w:t>
            </w:r>
          </w:p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William altamar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2500.0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(lb)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2000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1000</w:t>
            </w:r>
          </w:p>
        </w:tc>
        <w:tc>
          <w:tcPr>
            <w:tcW w:type="dxa" w:w="2160"/>
          </w:tcPr>
          <w:p>
            <w:r>
              <w:t>15.0</w:t>
            </w:r>
          </w:p>
        </w:tc>
        <w:tc>
          <w:tcPr>
            <w:tcW w:type="dxa" w:w="2160"/>
          </w:tcPr>
          <w:p>
            <w:r>
              <w:t>166.6667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225.0</w:t>
            </w:r>
          </w:p>
        </w:tc>
        <w:tc>
          <w:tcPr>
            <w:tcW w:type="dxa" w:w="1440"/>
          </w:tcPr>
          <w:p>
            <w:r>
              <w:t>450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M=3.38, s= 3.38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133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6.0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675.0</w:t>
            </w:r>
          </w:p>
        </w:tc>
        <w:tc>
          <w:tcPr>
            <w:tcW w:type="dxa" w:w="1440"/>
          </w:tcPr>
          <w:p>
            <w:r>
              <w:t>72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M=8.1, s= 7.09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Total de pago por mano de obra</w:t>
            </w:r>
          </w:p>
        </w:tc>
        <w:tc>
          <w:tcPr>
            <w:tcW w:type="dxa" w:w="2160"/>
          </w:tcPr>
          <w:p>
            <w:r>
              <w:t xml:space="preserve"> hortaliza=45 dolares</w:t>
            </w:r>
          </w:p>
        </w:tc>
        <w:tc>
          <w:tcPr>
            <w:tcW w:type="dxa" w:w="2160"/>
          </w:tcPr>
          <w:p>
            <w:r>
              <w:t xml:space="preserve"> Tuberculos=18.76 dolares</w:t>
            </w:r>
          </w:p>
        </w:tc>
        <w:tc>
          <w:tcPr>
            <w:tcW w:type="dxa" w:w="2160"/>
          </w:tcPr>
          <w:p>
            <w:r>
              <w:t xml:space="preserve"> hortaliza=37.69 dolares</w:t>
            </w:r>
          </w:p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Dalia Varga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4802.0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(lb)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6667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>
            <w:r>
              <w:t>26666.6667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3333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333.3333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909.0909091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200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M=1.5, s= 1.5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>50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M=3.0, s= 3.0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4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M=4.8, s= 4.2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Total de pago por mano de obra</w:t>
            </w:r>
          </w:p>
        </w:tc>
        <w:tc>
          <w:tcPr>
            <w:tcW w:type="dxa" w:w="2160"/>
          </w:tcPr>
          <w:p>
            <w:r>
              <w:t xml:space="preserve"> hortaliza=45 dolares</w:t>
            </w:r>
          </w:p>
        </w:tc>
        <w:tc>
          <w:tcPr>
            <w:tcW w:type="dxa" w:w="2160"/>
          </w:tcPr>
          <w:p>
            <w:r>
              <w:t xml:space="preserve"> Tuberculos=9.0 dolares</w:t>
            </w:r>
          </w:p>
        </w:tc>
        <w:tc>
          <w:tcPr>
            <w:tcW w:type="dxa" w:w="2160"/>
          </w:tcPr>
          <w:p>
            <w:r>
              <w:t xml:space="preserve"> hortaliza=76.5 dolares</w:t>
            </w:r>
          </w:p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Gabino Gonzalez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13843.0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(lb)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13333</w:t>
            </w:r>
          </w:p>
        </w:tc>
        <w:tc>
          <w:tcPr>
            <w:tcW w:type="dxa" w:w="2160"/>
          </w:tcPr>
          <w:p>
            <w:r>
              <w:t>1500.0</w:t>
            </w:r>
          </w:p>
        </w:tc>
        <w:tc>
          <w:tcPr>
            <w:tcW w:type="dxa" w:w="2160"/>
          </w:tcPr>
          <w:p>
            <w:r>
              <w:t>50000.0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3333</w:t>
            </w:r>
          </w:p>
        </w:tc>
        <w:tc>
          <w:tcPr>
            <w:tcW w:type="dxa" w:w="2160"/>
          </w:tcPr>
          <w:p>
            <w:r>
              <w:t>50.0</w:t>
            </w:r>
          </w:p>
        </w:tc>
        <w:tc>
          <w:tcPr>
            <w:tcW w:type="dxa" w:w="2160"/>
          </w:tcPr>
          <w:p>
            <w:r>
              <w:t>166.6667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227.2727273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333.0</w:t>
            </w:r>
          </w:p>
        </w:tc>
        <w:tc>
          <w:tcPr>
            <w:tcW w:type="dxa" w:w="1440"/>
          </w:tcPr>
          <w:p>
            <w:r>
              <w:t>666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M=5.0, s= 5.0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2000.0</w:t>
            </w:r>
          </w:p>
        </w:tc>
        <w:tc>
          <w:tcPr>
            <w:tcW w:type="dxa" w:w="1440"/>
          </w:tcPr>
          <w:p>
            <w:r>
              <w:t>667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M=30.0, s= 30.0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700.0</w:t>
            </w:r>
          </w:p>
        </w:tc>
        <w:tc>
          <w:tcPr>
            <w:tcW w:type="dxa" w:w="1440"/>
          </w:tcPr>
          <w:p>
            <w:r>
              <w:t>175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M=10.5,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4000.0</w:t>
            </w:r>
          </w:p>
        </w:tc>
        <w:tc>
          <w:tcPr>
            <w:tcW w:type="dxa" w:w="1440"/>
          </w:tcPr>
          <w:p>
            <w:r>
              <w:t>429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M=48.0, s= 42.0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5182.0</w:t>
            </w:r>
          </w:p>
        </w:tc>
        <w:tc>
          <w:tcPr>
            <w:tcW w:type="dxa" w:w="1440"/>
          </w:tcPr>
          <w:p>
            <w:r>
              <w:t>8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M=62.18, s= 54.41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Total de pago por mano de obra</w:t>
            </w:r>
          </w:p>
        </w:tc>
        <w:tc>
          <w:tcPr>
            <w:tcW w:type="dxa" w:w="2160"/>
          </w:tcPr>
          <w:p>
            <w:r>
              <w:t xml:space="preserve"> hortaliza=45 dolares</w:t>
            </w:r>
          </w:p>
        </w:tc>
        <w:tc>
          <w:tcPr>
            <w:tcW w:type="dxa" w:w="2160"/>
          </w:tcPr>
          <w:p>
            <w:r>
              <w:t xml:space="preserve"> Tuberculos=91.0 dolares</w:t>
            </w:r>
          </w:p>
        </w:tc>
        <w:tc>
          <w:tcPr>
            <w:tcW w:type="dxa" w:w="2160"/>
          </w:tcPr>
          <w:p>
            <w:r>
              <w:t xml:space="preserve"> hortaliza=229.09 dolares</w:t>
            </w:r>
          </w:p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Graciela Vargas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12231.0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(lb)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6667</w:t>
            </w:r>
          </w:p>
        </w:tc>
        <w:tc>
          <w:tcPr>
            <w:tcW w:type="dxa" w:w="2160"/>
          </w:tcPr>
          <w:p>
            <w:r>
              <w:t>700.0</w:t>
            </w:r>
          </w:p>
        </w:tc>
        <w:tc>
          <w:tcPr>
            <w:tcW w:type="dxa" w:w="2160"/>
          </w:tcPr>
          <w:p>
            <w:r>
              <w:t>46666.6667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3333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500.0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1818.181818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340.0</w:t>
            </w:r>
          </w:p>
        </w:tc>
        <w:tc>
          <w:tcPr>
            <w:tcW w:type="dxa" w:w="1440"/>
          </w:tcPr>
          <w:p>
            <w:r>
              <w:t>680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M=5.1, s= 5.1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167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M=7.5, s= 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2000.0</w:t>
            </w:r>
          </w:p>
        </w:tc>
        <w:tc>
          <w:tcPr>
            <w:tcW w:type="dxa" w:w="1440"/>
          </w:tcPr>
          <w:p>
            <w:r>
              <w:t>214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M=24.0, s= 21.0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5973.0</w:t>
            </w:r>
          </w:p>
        </w:tc>
        <w:tc>
          <w:tcPr>
            <w:tcW w:type="dxa" w:w="1440"/>
          </w:tcPr>
          <w:p>
            <w:r>
              <w:t>9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M=71.68, s= 62.72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Total de pago por mano de obra</w:t>
            </w:r>
          </w:p>
        </w:tc>
        <w:tc>
          <w:tcPr>
            <w:tcW w:type="dxa" w:w="2160"/>
          </w:tcPr>
          <w:p>
            <w:r>
              <w:t xml:space="preserve"> hortaliza=45 dolares</w:t>
            </w:r>
          </w:p>
        </w:tc>
        <w:tc>
          <w:tcPr>
            <w:tcW w:type="dxa" w:w="2160"/>
          </w:tcPr>
          <w:p>
            <w:r>
              <w:t xml:space="preserve"> Tuberculos=25.2 dolares</w:t>
            </w:r>
          </w:p>
        </w:tc>
        <w:tc>
          <w:tcPr>
            <w:tcW w:type="dxa" w:w="2160"/>
          </w:tcPr>
          <w:p>
            <w:r>
              <w:t xml:space="preserve"> hortaliza=201.9 dolares</w:t>
            </w:r>
          </w:p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Cesar Troya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8194.0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(lb)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4667</w:t>
            </w:r>
          </w:p>
        </w:tc>
        <w:tc>
          <w:tcPr>
            <w:tcW w:type="dxa" w:w="2160"/>
          </w:tcPr>
          <w:p>
            <w:r>
              <w:t>1000.0</w:t>
            </w:r>
          </w:p>
        </w:tc>
        <w:tc>
          <w:tcPr>
            <w:tcW w:type="dxa" w:w="2160"/>
          </w:tcPr>
          <w:p>
            <w:r>
              <w:t>95238.0952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3333</w:t>
            </w:r>
          </w:p>
        </w:tc>
        <w:tc>
          <w:tcPr>
            <w:tcW w:type="dxa" w:w="2160"/>
          </w:tcPr>
          <w:p>
            <w:r>
              <w:t>59.0</w:t>
            </w:r>
          </w:p>
        </w:tc>
        <w:tc>
          <w:tcPr>
            <w:tcW w:type="dxa" w:w="2160"/>
          </w:tcPr>
          <w:p>
            <w:r>
              <w:t>196.6667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159.0909091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289.0</w:t>
            </w:r>
          </w:p>
        </w:tc>
        <w:tc>
          <w:tcPr>
            <w:tcW w:type="dxa" w:w="1440"/>
          </w:tcPr>
          <w:p>
            <w:r>
              <w:t>578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M=4.34, s= 4.34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800.0</w:t>
            </w:r>
          </w:p>
        </w:tc>
        <w:tc>
          <w:tcPr>
            <w:tcW w:type="dxa" w:w="1440"/>
          </w:tcPr>
          <w:p>
            <w:r>
              <w:t>267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12.0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600.0</w:t>
            </w:r>
          </w:p>
        </w:tc>
        <w:tc>
          <w:tcPr>
            <w:tcW w:type="dxa" w:w="1440"/>
          </w:tcPr>
          <w:p>
            <w:r>
              <w:t>150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M=9.0, s= 9.0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800.0</w:t>
            </w:r>
          </w:p>
        </w:tc>
        <w:tc>
          <w:tcPr>
            <w:tcW w:type="dxa" w:w="1440"/>
          </w:tcPr>
          <w:p>
            <w:r>
              <w:t>8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M=9.6, s= 8.4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2000.0</w:t>
            </w:r>
          </w:p>
        </w:tc>
        <w:tc>
          <w:tcPr>
            <w:tcW w:type="dxa" w:w="1440"/>
          </w:tcPr>
          <w:p>
            <w:r>
              <w:t>214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M=24.0, s= 21.0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2145.0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M=25.74, s= 22.52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Total de pago por mano de obra</w:t>
            </w:r>
          </w:p>
        </w:tc>
        <w:tc>
          <w:tcPr>
            <w:tcW w:type="dxa" w:w="2160"/>
          </w:tcPr>
          <w:p>
            <w:r>
              <w:t xml:space="preserve"> hortaliza=45 dolares</w:t>
            </w:r>
          </w:p>
        </w:tc>
        <w:tc>
          <w:tcPr>
            <w:tcW w:type="dxa" w:w="2160"/>
          </w:tcPr>
          <w:p>
            <w:r>
              <w:t xml:space="preserve"> Tuberculos=50.68 dolares</w:t>
            </w:r>
          </w:p>
        </w:tc>
        <w:tc>
          <w:tcPr>
            <w:tcW w:type="dxa" w:w="2160"/>
          </w:tcPr>
          <w:p>
            <w:r>
              <w:t xml:space="preserve"> hortaliza=133.76 dolares</w:t>
            </w:r>
          </w:p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Tomas Quiroz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7300.0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(lb)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4667</w:t>
            </w:r>
          </w:p>
        </w:tc>
        <w:tc>
          <w:tcPr>
            <w:tcW w:type="dxa" w:w="2160"/>
          </w:tcPr>
          <w:p>
            <w:r>
              <w:t>300.0</w:t>
            </w:r>
          </w:p>
        </w:tc>
        <w:tc>
          <w:tcPr>
            <w:tcW w:type="dxa" w:w="2160"/>
          </w:tcPr>
          <w:p>
            <w:r>
              <w:t>28571.4286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1000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333.3333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454.5454545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170.0</w:t>
            </w:r>
          </w:p>
        </w:tc>
        <w:tc>
          <w:tcPr>
            <w:tcW w:type="dxa" w:w="1440"/>
          </w:tcPr>
          <w:p>
            <w:r>
              <w:t>340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M=2.55, s= 2.55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333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M=15.0, s= 15.0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5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5.25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2000.0</w:t>
            </w:r>
          </w:p>
        </w:tc>
        <w:tc>
          <w:tcPr>
            <w:tcW w:type="dxa" w:w="1440"/>
          </w:tcPr>
          <w:p>
            <w:r>
              <w:t>214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M=24.0, s= 21.0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1775.0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M=21.3, s= 18.64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Total de pago por mano de obra</w:t>
            </w:r>
          </w:p>
        </w:tc>
        <w:tc>
          <w:tcPr>
            <w:tcW w:type="dxa" w:w="2160"/>
          </w:tcPr>
          <w:p>
            <w:r>
              <w:t xml:space="preserve"> hortaliza=45 dolares</w:t>
            </w:r>
          </w:p>
        </w:tc>
        <w:tc>
          <w:tcPr>
            <w:tcW w:type="dxa" w:w="2160"/>
          </w:tcPr>
          <w:p>
            <w:r>
              <w:t xml:space="preserve"> Tuberculos=35.1 dolares</w:t>
            </w:r>
          </w:p>
        </w:tc>
        <w:tc>
          <w:tcPr>
            <w:tcW w:type="dxa" w:w="2160"/>
          </w:tcPr>
          <w:p>
            <w:r>
              <w:t xml:space="preserve"> hortaliza=118.69 dolares</w:t>
            </w:r>
          </w:p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Ultiminio Ramos soto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10049.0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(lb)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1333</w:t>
            </w:r>
          </w:p>
        </w:tc>
        <w:tc>
          <w:tcPr>
            <w:tcW w:type="dxa" w:w="2160"/>
          </w:tcPr>
          <w:p>
            <w:r>
              <w:t>20.0</w:t>
            </w:r>
          </w:p>
        </w:tc>
        <w:tc>
          <w:tcPr>
            <w:tcW w:type="dxa" w:w="2160"/>
          </w:tcPr>
          <w:p>
            <w:r>
              <w:t>166.6667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454.5454545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457.0</w:t>
            </w:r>
          </w:p>
        </w:tc>
        <w:tc>
          <w:tcPr>
            <w:tcW w:type="dxa" w:w="1440"/>
          </w:tcPr>
          <w:p>
            <w:r>
              <w:t>914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M=6.86, s= 6.86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333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M=15.0, s= 15.0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100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6.0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2000.0</w:t>
            </w:r>
          </w:p>
        </w:tc>
        <w:tc>
          <w:tcPr>
            <w:tcW w:type="dxa" w:w="1440"/>
          </w:tcPr>
          <w:p>
            <w:r>
              <w:t>214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M=24.0, s= 21.0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4336.0</w:t>
            </w:r>
          </w:p>
        </w:tc>
        <w:tc>
          <w:tcPr>
            <w:tcW w:type="dxa" w:w="1440"/>
          </w:tcPr>
          <w:p>
            <w:r>
              <w:t>7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M=52.03, s= 45.53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Total de pago por mano de obra</w:t>
            </w:r>
          </w:p>
        </w:tc>
        <w:tc>
          <w:tcPr>
            <w:tcW w:type="dxa" w:w="2160"/>
          </w:tcPr>
          <w:p>
            <w:r>
              <w:t xml:space="preserve"> hortaliza=45 dolares</w:t>
            </w:r>
          </w:p>
        </w:tc>
        <w:tc>
          <w:tcPr>
            <w:tcW w:type="dxa" w:w="2160"/>
          </w:tcPr>
          <w:p>
            <w:r>
              <w:t xml:space="preserve"> Tuberculos=55.72 dolares</w:t>
            </w:r>
          </w:p>
        </w:tc>
        <w:tc>
          <w:tcPr>
            <w:tcW w:type="dxa" w:w="2160"/>
          </w:tcPr>
          <w:p>
            <w:r>
              <w:t xml:space="preserve"> hortaliza=165.06 dolares</w:t>
            </w:r>
          </w:p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Jaime J Serracin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5676.0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(lb)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12000</w:t>
            </w:r>
          </w:p>
        </w:tc>
        <w:tc>
          <w:tcPr>
            <w:tcW w:type="dxa" w:w="2160"/>
          </w:tcPr>
          <w:p>
            <w:r>
              <w:t>1200.0</w:t>
            </w:r>
          </w:p>
        </w:tc>
        <w:tc>
          <w:tcPr>
            <w:tcW w:type="dxa" w:w="2160"/>
          </w:tcPr>
          <w:p>
            <w:r>
              <w:t>44444.4444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1667</w:t>
            </w:r>
          </w:p>
        </w:tc>
        <w:tc>
          <w:tcPr>
            <w:tcW w:type="dxa" w:w="2160"/>
          </w:tcPr>
          <w:p>
            <w:r>
              <w:t>36.0</w:t>
            </w:r>
          </w:p>
        </w:tc>
        <w:tc>
          <w:tcPr>
            <w:tcW w:type="dxa" w:w="2160"/>
          </w:tcPr>
          <w:p>
            <w:r>
              <w:t>240.0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227.2727273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>400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M=3.0, s= 3.0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167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M=7.5, s= 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75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M=4.5, s= 4.5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2000.0</w:t>
            </w:r>
          </w:p>
        </w:tc>
        <w:tc>
          <w:tcPr>
            <w:tcW w:type="dxa" w:w="1440"/>
          </w:tcPr>
          <w:p>
            <w:r>
              <w:t>214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M=24.0, s= 21.0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1057.0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M=12.68, s= 11.1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Total de pago por mano de obra</w:t>
            </w:r>
          </w:p>
        </w:tc>
        <w:tc>
          <w:tcPr>
            <w:tcW w:type="dxa" w:w="2160"/>
          </w:tcPr>
          <w:p>
            <w:r>
              <w:t xml:space="preserve"> hortaliza=45 dolares</w:t>
            </w:r>
          </w:p>
        </w:tc>
        <w:tc>
          <w:tcPr>
            <w:tcW w:type="dxa" w:w="2160"/>
          </w:tcPr>
          <w:p>
            <w:r>
              <w:t xml:space="preserve"> Tuberculos=30.0 dolares</w:t>
            </w:r>
          </w:p>
        </w:tc>
        <w:tc>
          <w:tcPr>
            <w:tcW w:type="dxa" w:w="2160"/>
          </w:tcPr>
          <w:p>
            <w:r>
              <w:t xml:space="preserve"> hortaliza=91.28 dolares</w:t>
            </w:r>
          </w:p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venancio Santana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4547.0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(lb)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4000</w:t>
            </w:r>
          </w:p>
        </w:tc>
        <w:tc>
          <w:tcPr>
            <w:tcW w:type="dxa" w:w="2160"/>
          </w:tcPr>
          <w:p>
            <w:r>
              <w:t>1400.0</w:t>
            </w:r>
          </w:p>
        </w:tc>
        <w:tc>
          <w:tcPr>
            <w:tcW w:type="dxa" w:w="2160"/>
          </w:tcPr>
          <w:p>
            <w:r>
              <w:t>155555.5556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2000</w:t>
            </w:r>
          </w:p>
        </w:tc>
        <w:tc>
          <w:tcPr>
            <w:tcW w:type="dxa" w:w="2160"/>
          </w:tcPr>
          <w:p>
            <w:r>
              <w:t>15.0</w:t>
            </w:r>
          </w:p>
        </w:tc>
        <w:tc>
          <w:tcPr>
            <w:tcW w:type="dxa" w:w="2160"/>
          </w:tcPr>
          <w:p>
            <w:r>
              <w:t>83.3333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454.5454545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200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M=1.5, s= 1.5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382.0</w:t>
            </w:r>
          </w:p>
        </w:tc>
        <w:tc>
          <w:tcPr>
            <w:tcW w:type="dxa" w:w="1440"/>
          </w:tcPr>
          <w:p>
            <w:r>
              <w:t>127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M=5.73, s= 5.73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1210.0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M=14.52, s= 12.7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Total de pago por mano de obra</w:t>
            </w:r>
          </w:p>
        </w:tc>
        <w:tc>
          <w:tcPr>
            <w:tcW w:type="dxa" w:w="2160"/>
          </w:tcPr>
          <w:p>
            <w:r>
              <w:t xml:space="preserve"> hortaliza=45 dolares</w:t>
            </w:r>
          </w:p>
        </w:tc>
        <w:tc>
          <w:tcPr>
            <w:tcW w:type="dxa" w:w="2160"/>
          </w:tcPr>
          <w:p>
            <w:r>
              <w:t xml:space="preserve"> Tuberculos=14.46 dolares</w:t>
            </w:r>
          </w:p>
        </w:tc>
        <w:tc>
          <w:tcPr>
            <w:tcW w:type="dxa" w:w="2160"/>
          </w:tcPr>
          <w:p>
            <w:r>
              <w:t xml:space="preserve"> hortaliza=72.22 dolares</w:t>
            </w:r>
          </w:p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Laura Santana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4877.0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(lb)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4000</w:t>
            </w:r>
          </w:p>
        </w:tc>
        <w:tc>
          <w:tcPr>
            <w:tcW w:type="dxa" w:w="2160"/>
          </w:tcPr>
          <w:p>
            <w:r>
              <w:t>1000.0</w:t>
            </w:r>
          </w:p>
        </w:tc>
        <w:tc>
          <w:tcPr>
            <w:tcW w:type="dxa" w:w="2160"/>
          </w:tcPr>
          <w:p>
            <w:r>
              <w:t>111111.1111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2000</w:t>
            </w:r>
          </w:p>
        </w:tc>
        <w:tc>
          <w:tcPr>
            <w:tcW w:type="dxa" w:w="2160"/>
          </w:tcPr>
          <w:p>
            <w:r>
              <w:t>15.0</w:t>
            </w:r>
          </w:p>
        </w:tc>
        <w:tc>
          <w:tcPr>
            <w:tcW w:type="dxa" w:w="2160"/>
          </w:tcPr>
          <w:p>
            <w:r>
              <w:t>83.3333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>400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M=3.0, s= 3.0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719.0</w:t>
            </w:r>
          </w:p>
        </w:tc>
        <w:tc>
          <w:tcPr>
            <w:tcW w:type="dxa" w:w="1440"/>
          </w:tcPr>
          <w:p>
            <w:r>
              <w:t>240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M=10.78, s= 10.78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75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M=4.5, s= 4.5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1457.0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M=17.48, s= 15.3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Total de pago por mano de obra</w:t>
            </w:r>
          </w:p>
        </w:tc>
        <w:tc>
          <w:tcPr>
            <w:tcW w:type="dxa" w:w="2160"/>
          </w:tcPr>
          <w:p>
            <w:r>
              <w:t xml:space="preserve"> hortaliza=45 dolares</w:t>
            </w:r>
          </w:p>
        </w:tc>
        <w:tc>
          <w:tcPr>
            <w:tcW w:type="dxa" w:w="2160"/>
          </w:tcPr>
          <w:p>
            <w:r>
              <w:t xml:space="preserve"> Tuberculos=36.56 dolares</w:t>
            </w:r>
          </w:p>
        </w:tc>
        <w:tc>
          <w:tcPr>
            <w:tcW w:type="dxa" w:w="2160"/>
          </w:tcPr>
          <w:p>
            <w:r>
              <w:t xml:space="preserve"> hortaliza=77.78 dolares</w:t>
            </w:r>
          </w:p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Siomara Carrion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9210.0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(lb)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8000</w:t>
            </w:r>
          </w:p>
        </w:tc>
        <w:tc>
          <w:tcPr>
            <w:tcW w:type="dxa" w:w="2160"/>
          </w:tcPr>
          <w:p>
            <w:r>
              <w:t>2000.0</w:t>
            </w:r>
          </w:p>
        </w:tc>
        <w:tc>
          <w:tcPr>
            <w:tcW w:type="dxa" w:w="2160"/>
          </w:tcPr>
          <w:p>
            <w:r>
              <w:t>111111.1111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3333</w:t>
            </w:r>
          </w:p>
        </w:tc>
        <w:tc>
          <w:tcPr>
            <w:tcW w:type="dxa" w:w="2160"/>
          </w:tcPr>
          <w:p>
            <w:r>
              <w:t>70.0</w:t>
            </w:r>
          </w:p>
        </w:tc>
        <w:tc>
          <w:tcPr>
            <w:tcW w:type="dxa" w:w="2160"/>
          </w:tcPr>
          <w:p>
            <w:r>
              <w:t>233.3333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252.0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1000.0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250.0</w:t>
            </w:r>
          </w:p>
        </w:tc>
        <w:tc>
          <w:tcPr>
            <w:tcW w:type="dxa" w:w="1440"/>
          </w:tcPr>
          <w:p>
            <w:r>
              <w:t>500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M=3.75, s= 3.75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167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M=7.5, s= 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75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M=4.5, s= 4.5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4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M=4.8, s= 4.2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2000.0</w:t>
            </w:r>
          </w:p>
        </w:tc>
        <w:tc>
          <w:tcPr>
            <w:tcW w:type="dxa" w:w="1440"/>
          </w:tcPr>
          <w:p>
            <w:r>
              <w:t>214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M=24.0, s= 21.0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3300.0</w:t>
            </w:r>
          </w:p>
        </w:tc>
        <w:tc>
          <w:tcPr>
            <w:tcW w:type="dxa" w:w="1440"/>
          </w:tcPr>
          <w:p>
            <w:r>
              <w:t>5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M=39.6, s= 34.65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Total de pago por mano de obra</w:t>
            </w:r>
          </w:p>
        </w:tc>
        <w:tc>
          <w:tcPr>
            <w:tcW w:type="dxa" w:w="2160"/>
          </w:tcPr>
          <w:p>
            <w:r>
              <w:t xml:space="preserve"> hortaliza=45 dolares</w:t>
            </w:r>
          </w:p>
        </w:tc>
        <w:tc>
          <w:tcPr>
            <w:tcW w:type="dxa" w:w="2160"/>
          </w:tcPr>
          <w:p>
            <w:r>
              <w:t xml:space="preserve"> Tuberculos=31.5 dolares</w:t>
            </w:r>
          </w:p>
        </w:tc>
        <w:tc>
          <w:tcPr>
            <w:tcW w:type="dxa" w:w="2160"/>
          </w:tcPr>
          <w:p>
            <w:r>
              <w:t xml:space="preserve"> hortaliza=150.75 dolares</w:t>
            </w:r>
          </w:p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Ana Celia Moreno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4283.0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(lb)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6667</w:t>
            </w:r>
          </w:p>
        </w:tc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667</w:t>
            </w:r>
          </w:p>
        </w:tc>
        <w:tc>
          <w:tcPr>
            <w:tcW w:type="dxa" w:w="2160"/>
          </w:tcPr>
          <w:p>
            <w:r>
              <w:t>11.0</w:t>
            </w:r>
          </w:p>
        </w:tc>
        <w:tc>
          <w:tcPr>
            <w:tcW w:type="dxa" w:w="2160"/>
          </w:tcPr>
          <w:p>
            <w:r>
              <w:t>183.3333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200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M=1.5, s= 1.5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167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M=7.5, s= 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125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M=7.5, s= 7.5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1012.0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M=12.14, s= 10.63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Total de pago por mano de obra</w:t>
            </w:r>
          </w:p>
        </w:tc>
        <w:tc>
          <w:tcPr>
            <w:tcW w:type="dxa" w:w="2160"/>
          </w:tcPr>
          <w:p>
            <w:r>
              <w:t xml:space="preserve"> hortaliza=45 dolares</w:t>
            </w:r>
          </w:p>
        </w:tc>
        <w:tc>
          <w:tcPr>
            <w:tcW w:type="dxa" w:w="2160"/>
          </w:tcPr>
          <w:p>
            <w:r>
              <w:t xml:space="preserve"> Tuberculos=33.0 dolares</w:t>
            </w:r>
          </w:p>
        </w:tc>
        <w:tc>
          <w:tcPr>
            <w:tcW w:type="dxa" w:w="2160"/>
          </w:tcPr>
          <w:p>
            <w:r>
              <w:t xml:space="preserve"> hortaliza=67.77 dolares</w:t>
            </w:r>
          </w:p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Isadora Rojas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6254.0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(lb)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8667</w:t>
            </w:r>
          </w:p>
        </w:tc>
        <w:tc>
          <w:tcPr>
            <w:tcW w:type="dxa" w:w="2160"/>
          </w:tcPr>
          <w:p>
            <w:r>
              <w:t>800.0</w:t>
            </w:r>
          </w:p>
        </w:tc>
        <w:tc>
          <w:tcPr>
            <w:tcW w:type="dxa" w:w="2160"/>
          </w:tcPr>
          <w:p>
            <w:r>
              <w:t>41025.641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1000</w:t>
            </w:r>
          </w:p>
        </w:tc>
        <w:tc>
          <w:tcPr>
            <w:tcW w:type="dxa" w:w="2160"/>
          </w:tcPr>
          <w:p>
            <w:r>
              <w:t>19.0</w:t>
            </w:r>
          </w:p>
        </w:tc>
        <w:tc>
          <w:tcPr>
            <w:tcW w:type="dxa" w:w="2160"/>
          </w:tcPr>
          <w:p>
            <w:r>
              <w:t>211.1111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>400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M=3.0, s= 3.0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333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M=15.0, s= 15.0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363.0</w:t>
            </w:r>
          </w:p>
        </w:tc>
        <w:tc>
          <w:tcPr>
            <w:tcW w:type="dxa" w:w="1440"/>
          </w:tcPr>
          <w:p>
            <w:r>
              <w:t>91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M=5.44, s= 5.44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2000.0</w:t>
            </w:r>
          </w:p>
        </w:tc>
        <w:tc>
          <w:tcPr>
            <w:tcW w:type="dxa" w:w="1440"/>
          </w:tcPr>
          <w:p>
            <w:r>
              <w:t>214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M=24.0, s= 21.0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1490.0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M=17.88, s= 15.64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Total de pago por mano de obra</w:t>
            </w:r>
          </w:p>
        </w:tc>
        <w:tc>
          <w:tcPr>
            <w:tcW w:type="dxa" w:w="2160"/>
          </w:tcPr>
          <w:p>
            <w:r>
              <w:t xml:space="preserve"> hortaliza=45 dolares</w:t>
            </w:r>
          </w:p>
        </w:tc>
        <w:tc>
          <w:tcPr>
            <w:tcW w:type="dxa" w:w="2160"/>
          </w:tcPr>
          <w:p>
            <w:r>
              <w:t xml:space="preserve"> Tuberculos=46.88 dolares</w:t>
            </w:r>
          </w:p>
        </w:tc>
        <w:tc>
          <w:tcPr>
            <w:tcW w:type="dxa" w:w="2160"/>
          </w:tcPr>
          <w:p>
            <w:r>
              <w:t xml:space="preserve"> hortaliza=101.02 dolares</w:t>
            </w:r>
          </w:p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 xml:space="preserve">Julia Fernandez 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3135.0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(lb)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3333</w:t>
            </w:r>
          </w:p>
        </w:tc>
        <w:tc>
          <w:tcPr>
            <w:tcW w:type="dxa" w:w="2160"/>
          </w:tcPr>
          <w:p>
            <w:r>
              <w:t>500.0</w:t>
            </w:r>
          </w:p>
        </w:tc>
        <w:tc>
          <w:tcPr>
            <w:tcW w:type="dxa" w:w="2160"/>
          </w:tcPr>
          <w:p>
            <w:r>
              <w:t>66666.6667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1000</w:t>
            </w:r>
          </w:p>
        </w:tc>
        <w:tc>
          <w:tcPr>
            <w:tcW w:type="dxa" w:w="2160"/>
          </w:tcPr>
          <w:p>
            <w:r>
              <w:t>40.0</w:t>
            </w:r>
          </w:p>
        </w:tc>
        <w:tc>
          <w:tcPr>
            <w:tcW w:type="dxa" w:w="2160"/>
          </w:tcPr>
          <w:p>
            <w:r>
              <w:t>444.4444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160.0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454.5454545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70.0</w:t>
            </w:r>
          </w:p>
        </w:tc>
        <w:tc>
          <w:tcPr>
            <w:tcW w:type="dxa" w:w="1440"/>
          </w:tcPr>
          <w:p>
            <w:r>
              <w:t>140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M=1.05, s= 1.05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33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M=1.5, s= 1.5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950.0</w:t>
            </w:r>
          </w:p>
        </w:tc>
        <w:tc>
          <w:tcPr>
            <w:tcW w:type="dxa" w:w="1440"/>
          </w:tcPr>
          <w:p>
            <w:r>
              <w:t>1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M=11.4, s= 9.98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>1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M=2.4, s= 2.1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Total de pago por mano de obra</w:t>
            </w:r>
          </w:p>
        </w:tc>
        <w:tc>
          <w:tcPr>
            <w:tcW w:type="dxa" w:w="2160"/>
          </w:tcPr>
          <w:p>
            <w:r>
              <w:t xml:space="preserve"> hortaliza=45 dolares</w:t>
            </w:r>
          </w:p>
        </w:tc>
        <w:tc>
          <w:tcPr>
            <w:tcW w:type="dxa" w:w="2160"/>
          </w:tcPr>
          <w:p>
            <w:r>
              <w:t xml:space="preserve"> Tuberculos=5.1 dolares</w:t>
            </w:r>
          </w:p>
        </w:tc>
        <w:tc>
          <w:tcPr>
            <w:tcW w:type="dxa" w:w="2160"/>
          </w:tcPr>
          <w:p>
            <w:r>
              <w:t xml:space="preserve"> hortaliza=48.38 dolares</w:t>
            </w:r>
          </w:p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Marino Rio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22709.0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(lb)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16000</w:t>
            </w:r>
          </w:p>
        </w:tc>
        <w:tc>
          <w:tcPr>
            <w:tcW w:type="dxa" w:w="2160"/>
          </w:tcPr>
          <w:p>
            <w:r>
              <w:t>1100.0</w:t>
            </w:r>
          </w:p>
        </w:tc>
        <w:tc>
          <w:tcPr>
            <w:tcW w:type="dxa" w:w="2160"/>
          </w:tcPr>
          <w:p>
            <w:r>
              <w:t>30555.5556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1667</w:t>
            </w:r>
          </w:p>
        </w:tc>
        <w:tc>
          <w:tcPr>
            <w:tcW w:type="dxa" w:w="2160"/>
          </w:tcPr>
          <w:p>
            <w:r>
              <w:t>150.0</w:t>
            </w:r>
          </w:p>
        </w:tc>
        <w:tc>
          <w:tcPr>
            <w:tcW w:type="dxa" w:w="2160"/>
          </w:tcPr>
          <w:p>
            <w:r>
              <w:t>1000.0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2727.272727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350.0</w:t>
            </w:r>
          </w:p>
        </w:tc>
        <w:tc>
          <w:tcPr>
            <w:tcW w:type="dxa" w:w="1440"/>
          </w:tcPr>
          <w:p>
            <w:r>
              <w:t>700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M=5.25, s= 5.25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2000.0</w:t>
            </w:r>
          </w:p>
        </w:tc>
        <w:tc>
          <w:tcPr>
            <w:tcW w:type="dxa" w:w="1440"/>
          </w:tcPr>
          <w:p>
            <w:r>
              <w:t>667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M=30.0, s= 30.0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100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6.0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4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M=4.8, s= 4.2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5000.0</w:t>
            </w:r>
          </w:p>
        </w:tc>
        <w:tc>
          <w:tcPr>
            <w:tcW w:type="dxa" w:w="1440"/>
          </w:tcPr>
          <w:p>
            <w:r>
              <w:t>536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M=60.0, s= 52.5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9431.0</w:t>
            </w:r>
          </w:p>
        </w:tc>
        <w:tc>
          <w:tcPr>
            <w:tcW w:type="dxa" w:w="1440"/>
          </w:tcPr>
          <w:p>
            <w:r>
              <w:t>14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M=113.17, s= 99.03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2000.0</w:t>
            </w:r>
          </w:p>
        </w:tc>
        <w:tc>
          <w:tcPr>
            <w:tcW w:type="dxa" w:w="1440"/>
          </w:tcPr>
          <w:p>
            <w:r>
              <w:t>6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M=24.0, s= 21.0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Total de pago por mano de obra</w:t>
            </w:r>
          </w:p>
        </w:tc>
        <w:tc>
          <w:tcPr>
            <w:tcW w:type="dxa" w:w="2160"/>
          </w:tcPr>
          <w:p>
            <w:r>
              <w:t xml:space="preserve"> hortaliza=45 dolares</w:t>
            </w:r>
          </w:p>
        </w:tc>
        <w:tc>
          <w:tcPr>
            <w:tcW w:type="dxa" w:w="2160"/>
          </w:tcPr>
          <w:p>
            <w:r>
              <w:t xml:space="preserve"> Tuberculos=82.5 dolares</w:t>
            </w:r>
          </w:p>
        </w:tc>
        <w:tc>
          <w:tcPr>
            <w:tcW w:type="dxa" w:w="2160"/>
          </w:tcPr>
          <w:p>
            <w:r>
              <w:t xml:space="preserve"> hortaliza=378.7 dolares</w:t>
            </w:r>
          </w:p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Pedro Romas martinez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13756.0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(lb)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13333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2667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>
            <w:r>
              <w:t>833.3333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454.5454545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700.0</w:t>
            </w:r>
          </w:p>
        </w:tc>
        <w:tc>
          <w:tcPr>
            <w:tcW w:type="dxa" w:w="1440"/>
          </w:tcPr>
          <w:p>
            <w:r>
              <w:t>1400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M=10.5,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333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M=15.0, s= 15.0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250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M=15.0, s= 15.0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2000.0</w:t>
            </w:r>
          </w:p>
        </w:tc>
        <w:tc>
          <w:tcPr>
            <w:tcW w:type="dxa" w:w="1440"/>
          </w:tcPr>
          <w:p>
            <w:r>
              <w:t>214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M=24.0, s= 21.0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6117.0</w:t>
            </w:r>
          </w:p>
        </w:tc>
        <w:tc>
          <w:tcPr>
            <w:tcW w:type="dxa" w:w="1440"/>
          </w:tcPr>
          <w:p>
            <w:r>
              <w:t>9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M=73.4, s= 64.23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Total de pago por mano de obra</w:t>
            </w:r>
          </w:p>
        </w:tc>
        <w:tc>
          <w:tcPr>
            <w:tcW w:type="dxa" w:w="2160"/>
          </w:tcPr>
          <w:p>
            <w:r>
              <w:t xml:space="preserve"> hortaliza=45 dolares</w:t>
            </w:r>
          </w:p>
        </w:tc>
        <w:tc>
          <w:tcPr>
            <w:tcW w:type="dxa" w:w="2160"/>
          </w:tcPr>
          <w:p>
            <w:r>
              <w:t xml:space="preserve"> Tuberculos=81.0 dolares</w:t>
            </w:r>
          </w:p>
        </w:tc>
        <w:tc>
          <w:tcPr>
            <w:tcW w:type="dxa" w:w="2160"/>
          </w:tcPr>
          <w:p>
            <w:r>
              <w:t xml:space="preserve"> hortaliza=227.63 dolares</w:t>
            </w:r>
          </w:p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Geni Genilda Saturno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2321.0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(lb)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5333</w:t>
            </w:r>
          </w:p>
        </w:tc>
        <w:tc>
          <w:tcPr>
            <w:tcW w:type="dxa" w:w="2160"/>
          </w:tcPr>
          <w:p>
            <w:r>
              <w:t>420.0</w:t>
            </w:r>
          </w:p>
        </w:tc>
        <w:tc>
          <w:tcPr>
            <w:tcW w:type="dxa" w:w="2160"/>
          </w:tcPr>
          <w:p>
            <w:r>
              <w:t>35000.0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1000</w:t>
            </w:r>
          </w:p>
        </w:tc>
        <w:tc>
          <w:tcPr>
            <w:tcW w:type="dxa" w:w="2160"/>
          </w:tcPr>
          <w:p>
            <w:r>
              <w:t>20.0</w:t>
            </w:r>
          </w:p>
        </w:tc>
        <w:tc>
          <w:tcPr>
            <w:tcW w:type="dxa" w:w="2160"/>
          </w:tcPr>
          <w:p>
            <w:r>
              <w:t>222.2222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60.0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145.4545455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74.0</w:t>
            </w:r>
          </w:p>
        </w:tc>
        <w:tc>
          <w:tcPr>
            <w:tcW w:type="dxa" w:w="1440"/>
          </w:tcPr>
          <w:p>
            <w:r>
              <w:t>148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M=1.11, s= 1.11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>67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M=3.0, s= 3.0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25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M=1.5, s= 1.5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4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M=4.8, s= 4.2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54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5.25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640.0</w:t>
            </w:r>
          </w:p>
        </w:tc>
        <w:tc>
          <w:tcPr>
            <w:tcW w:type="dxa" w:w="1440"/>
          </w:tcPr>
          <w:p>
            <w:r>
              <w:t>1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M=7.68, s= 6.72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Total de pago por mano de obra</w:t>
            </w:r>
          </w:p>
        </w:tc>
        <w:tc>
          <w:tcPr>
            <w:tcW w:type="dxa" w:w="2160"/>
          </w:tcPr>
          <w:p>
            <w:r>
              <w:t xml:space="preserve"> hortaliza=45 dolares</w:t>
            </w:r>
          </w:p>
        </w:tc>
        <w:tc>
          <w:tcPr>
            <w:tcW w:type="dxa" w:w="2160"/>
          </w:tcPr>
          <w:p>
            <w:r>
              <w:t xml:space="preserve"> Tuberculos=11.22 dolares</w:t>
            </w:r>
          </w:p>
        </w:tc>
        <w:tc>
          <w:tcPr>
            <w:tcW w:type="dxa" w:w="2160"/>
          </w:tcPr>
          <w:p>
            <w:r>
              <w:t xml:space="preserve"> hortaliza=34.65 dolares</w:t>
            </w:r>
          </w:p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Marta Alonso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2950.0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(lb)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3333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1333</w:t>
            </w:r>
          </w:p>
        </w:tc>
        <w:tc>
          <w:tcPr>
            <w:tcW w:type="dxa" w:w="2160"/>
          </w:tcPr>
          <w:p>
            <w:r>
              <w:t>20.0</w:t>
            </w:r>
          </w:p>
        </w:tc>
        <w:tc>
          <w:tcPr>
            <w:tcW w:type="dxa" w:w="2160"/>
          </w:tcPr>
          <w:p>
            <w:r>
              <w:t>166.6667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160.0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454.5454545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120.0</w:t>
            </w:r>
          </w:p>
        </w:tc>
        <w:tc>
          <w:tcPr>
            <w:tcW w:type="dxa" w:w="1440"/>
          </w:tcPr>
          <w:p>
            <w:r>
              <w:t>240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M=1.8, s= 1.8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612.0</w:t>
            </w:r>
          </w:p>
        </w:tc>
        <w:tc>
          <w:tcPr>
            <w:tcW w:type="dxa" w:w="1440"/>
          </w:tcPr>
          <w:p>
            <w:r>
              <w:t>1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M=7.34, s= 6.43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1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M=4.8, s= 4.2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Total de pago por mano de obra</w:t>
            </w:r>
          </w:p>
        </w:tc>
        <w:tc>
          <w:tcPr>
            <w:tcW w:type="dxa" w:w="2160"/>
          </w:tcPr>
          <w:p>
            <w:r>
              <w:t xml:space="preserve"> hortaliza=45 dolares</w:t>
            </w:r>
          </w:p>
        </w:tc>
        <w:tc>
          <w:tcPr>
            <w:tcW w:type="dxa" w:w="2160"/>
          </w:tcPr>
          <w:p>
            <w:r>
              <w:t xml:space="preserve"> Tuberculos=3.6 dolares</w:t>
            </w:r>
          </w:p>
        </w:tc>
        <w:tc>
          <w:tcPr>
            <w:tcW w:type="dxa" w:w="2160"/>
          </w:tcPr>
          <w:p>
            <w:r>
              <w:t xml:space="preserve"> hortaliza=45.27 dolares</w:t>
            </w:r>
          </w:p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Agustin Sanchez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3912.0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(lb)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3333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>
            <w:r>
              <w:t>26666.6667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2000</w:t>
            </w:r>
          </w:p>
        </w:tc>
        <w:tc>
          <w:tcPr>
            <w:tcW w:type="dxa" w:w="2160"/>
          </w:tcPr>
          <w:p>
            <w:r>
              <w:t>50.0</w:t>
            </w:r>
          </w:p>
        </w:tc>
        <w:tc>
          <w:tcPr>
            <w:tcW w:type="dxa" w:w="2160"/>
          </w:tcPr>
          <w:p>
            <w:r>
              <w:t>277.7778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227.2727273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100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M=4.5, s= 4.5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250.0</w:t>
            </w:r>
          </w:p>
        </w:tc>
        <w:tc>
          <w:tcPr>
            <w:tcW w:type="dxa" w:w="1440"/>
          </w:tcPr>
          <w:p>
            <w:r>
              <w:t>62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M=3.75, s= 3.75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54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5.25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1734.0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M=20.81, s= 18.21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5.25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Total de pago por mano de obra</w:t>
            </w:r>
          </w:p>
        </w:tc>
        <w:tc>
          <w:tcPr>
            <w:tcW w:type="dxa" w:w="2160"/>
          </w:tcPr>
          <w:p>
            <w:r>
              <w:t xml:space="preserve"> hortaliza=45 dolares</w:t>
            </w:r>
          </w:p>
        </w:tc>
        <w:tc>
          <w:tcPr>
            <w:tcW w:type="dxa" w:w="2160"/>
          </w:tcPr>
          <w:p>
            <w:r>
              <w:t xml:space="preserve"> Tuberculos=16.5 dolares</w:t>
            </w:r>
          </w:p>
        </w:tc>
        <w:tc>
          <w:tcPr>
            <w:tcW w:type="dxa" w:w="2160"/>
          </w:tcPr>
          <w:p>
            <w:r>
              <w:t xml:space="preserve"> hortaliza=61.52 dolares</w:t>
            </w:r>
          </w:p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Arisoni Rodrigue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2312.0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(lb)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2667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1333</w:t>
            </w:r>
          </w:p>
        </w:tc>
        <w:tc>
          <w:tcPr>
            <w:tcW w:type="dxa" w:w="2160"/>
          </w:tcPr>
          <w:p>
            <w:r>
              <w:t>15.0</w:t>
            </w:r>
          </w:p>
        </w:tc>
        <w:tc>
          <w:tcPr>
            <w:tcW w:type="dxa" w:w="2160"/>
          </w:tcPr>
          <w:p>
            <w:r>
              <w:t>125.0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200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M=1.5, s= 1.5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100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M=4.5, s= 4.5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>50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M=3.0, s= 3.0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54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5.25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534.0</w:t>
            </w:r>
          </w:p>
        </w:tc>
        <w:tc>
          <w:tcPr>
            <w:tcW w:type="dxa" w:w="1440"/>
          </w:tcPr>
          <w:p>
            <w:r>
              <w:t>1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M=6.41, s= 5.61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5.25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Total de pago por mano de obra</w:t>
            </w:r>
          </w:p>
        </w:tc>
        <w:tc>
          <w:tcPr>
            <w:tcW w:type="dxa" w:w="2160"/>
          </w:tcPr>
          <w:p>
            <w:r>
              <w:t xml:space="preserve"> hortaliza=45 dolares</w:t>
            </w:r>
          </w:p>
        </w:tc>
        <w:tc>
          <w:tcPr>
            <w:tcW w:type="dxa" w:w="2160"/>
          </w:tcPr>
          <w:p>
            <w:r>
              <w:t xml:space="preserve"> Tuberculos=18.0 dolares</w:t>
            </w:r>
          </w:p>
        </w:tc>
        <w:tc>
          <w:tcPr>
            <w:tcW w:type="dxa" w:w="2160"/>
          </w:tcPr>
          <w:p>
            <w:r>
              <w:t xml:space="preserve"> hortaliza=34.52 dolares</w:t>
            </w:r>
          </w:p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Beatriz rodriguez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2003.0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(lb)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3333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13333.3333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667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83.3333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200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M=1.5, s= 1.5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100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M=4.5, s= 4.5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25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M=1.5, s= 1.5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54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5.25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M=3.6, s= 3.15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5.25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Total de pago por mano de obra</w:t>
            </w:r>
          </w:p>
        </w:tc>
        <w:tc>
          <w:tcPr>
            <w:tcW w:type="dxa" w:w="2160"/>
          </w:tcPr>
          <w:p>
            <w:r>
              <w:t xml:space="preserve"> hortaliza=45 dolares</w:t>
            </w:r>
          </w:p>
        </w:tc>
        <w:tc>
          <w:tcPr>
            <w:tcW w:type="dxa" w:w="2160"/>
          </w:tcPr>
          <w:p>
            <w:r>
              <w:t xml:space="preserve"> Tuberculos=15.0 dolares</w:t>
            </w:r>
          </w:p>
        </w:tc>
        <w:tc>
          <w:tcPr>
            <w:tcW w:type="dxa" w:w="2160"/>
          </w:tcPr>
          <w:p>
            <w:r>
              <w:t xml:space="preserve"> hortaliza=29.25 dolares</w:t>
            </w:r>
          </w:p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Yennifer Moran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3108.0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(lb)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6667</w:t>
            </w:r>
          </w:p>
        </w:tc>
        <w:tc>
          <w:tcPr>
            <w:tcW w:type="dxa" w:w="2160"/>
          </w:tcPr>
          <w:p>
            <w:r>
              <w:t>300.0</w:t>
            </w:r>
          </w:p>
        </w:tc>
        <w:tc>
          <w:tcPr>
            <w:tcW w:type="dxa" w:w="2160"/>
          </w:tcPr>
          <w:p>
            <w:r>
              <w:t>20000.0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333</w:t>
            </w:r>
          </w:p>
        </w:tc>
        <w:tc>
          <w:tcPr>
            <w:tcW w:type="dxa" w:w="2160"/>
          </w:tcPr>
          <w:p>
            <w:r>
              <w:t>11.0</w:t>
            </w:r>
          </w:p>
        </w:tc>
        <w:tc>
          <w:tcPr>
            <w:tcW w:type="dxa" w:w="2160"/>
          </w:tcPr>
          <w:p>
            <w:r>
              <w:t>366.6667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177.0</w:t>
            </w:r>
          </w:p>
        </w:tc>
        <w:tc>
          <w:tcPr>
            <w:tcW w:type="dxa" w:w="1440"/>
          </w:tcPr>
          <w:p>
            <w:r>
              <w:t>354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M=2.66, s= 2.66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133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6.0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>50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M=3.0, s= 3.0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631.0</w:t>
            </w:r>
          </w:p>
        </w:tc>
        <w:tc>
          <w:tcPr>
            <w:tcW w:type="dxa" w:w="1440"/>
          </w:tcPr>
          <w:p>
            <w:r>
              <w:t>1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M=7.57, s= 6.63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5.25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Total de pago por mano de obra</w:t>
            </w:r>
          </w:p>
        </w:tc>
        <w:tc>
          <w:tcPr>
            <w:tcW w:type="dxa" w:w="2160"/>
          </w:tcPr>
          <w:p>
            <w:r>
              <w:t xml:space="preserve"> hortaliza=45 dolares</w:t>
            </w:r>
          </w:p>
        </w:tc>
        <w:tc>
          <w:tcPr>
            <w:tcW w:type="dxa" w:w="2160"/>
          </w:tcPr>
          <w:p>
            <w:r>
              <w:t xml:space="preserve"> Tuberculos=23.32 dolares</w:t>
            </w:r>
          </w:p>
        </w:tc>
        <w:tc>
          <w:tcPr>
            <w:tcW w:type="dxa" w:w="2160"/>
          </w:tcPr>
          <w:p>
            <w:r>
              <w:t xml:space="preserve"> hortaliza=47.95 dolares</w:t>
            </w:r>
          </w:p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Leonarda valdez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9240.0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(lb)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6667</w:t>
            </w:r>
          </w:p>
        </w:tc>
        <w:tc>
          <w:tcPr>
            <w:tcW w:type="dxa" w:w="2160"/>
          </w:tcPr>
          <w:p>
            <w:r>
              <w:t>75.0</w:t>
            </w:r>
          </w:p>
        </w:tc>
        <w:tc>
          <w:tcPr>
            <w:tcW w:type="dxa" w:w="2160"/>
          </w:tcPr>
          <w:p>
            <w:r>
              <w:t>5000.0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2333</w:t>
            </w:r>
          </w:p>
        </w:tc>
        <w:tc>
          <w:tcPr>
            <w:tcW w:type="dxa" w:w="2160"/>
          </w:tcPr>
          <w:p>
            <w:r>
              <w:t>175.0</w:t>
            </w:r>
          </w:p>
        </w:tc>
        <w:tc>
          <w:tcPr>
            <w:tcW w:type="dxa" w:w="2160"/>
          </w:tcPr>
          <w:p>
            <w:r>
              <w:t>833.3333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1363.636364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>400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M=3.0, s= 3.0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446.0</w:t>
            </w:r>
          </w:p>
        </w:tc>
        <w:tc>
          <w:tcPr>
            <w:tcW w:type="dxa" w:w="1440"/>
          </w:tcPr>
          <w:p>
            <w:r>
              <w:t>149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M=6.69, s= 6.69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75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M=4.5, s= 4.5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4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M=4.8, s= 4.2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2000.0</w:t>
            </w:r>
          </w:p>
        </w:tc>
        <w:tc>
          <w:tcPr>
            <w:tcW w:type="dxa" w:w="1440"/>
          </w:tcPr>
          <w:p>
            <w:r>
              <w:t>214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M=24.0, s= 21.0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3330.0</w:t>
            </w:r>
          </w:p>
        </w:tc>
        <w:tc>
          <w:tcPr>
            <w:tcW w:type="dxa" w:w="1440"/>
          </w:tcPr>
          <w:p>
            <w:r>
              <w:t>5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M=39.96, s= 34.96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Total de pago por mano de obra</w:t>
            </w:r>
          </w:p>
        </w:tc>
        <w:tc>
          <w:tcPr>
            <w:tcW w:type="dxa" w:w="2160"/>
          </w:tcPr>
          <w:p>
            <w:r>
              <w:t xml:space="preserve"> hortaliza=45 dolares</w:t>
            </w:r>
          </w:p>
        </w:tc>
        <w:tc>
          <w:tcPr>
            <w:tcW w:type="dxa" w:w="2160"/>
          </w:tcPr>
          <w:p>
            <w:r>
              <w:t xml:space="preserve"> Tuberculos=28.38 dolares</w:t>
            </w:r>
          </w:p>
        </w:tc>
        <w:tc>
          <w:tcPr>
            <w:tcW w:type="dxa" w:w="2160"/>
          </w:tcPr>
          <w:p>
            <w:r>
              <w:t xml:space="preserve"> hortaliza=151.42 dolares</w:t>
            </w:r>
          </w:p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Maria Rodriguez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3013.0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(lb)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2000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1333</w:t>
            </w:r>
          </w:p>
        </w:tc>
        <w:tc>
          <w:tcPr>
            <w:tcW w:type="dxa" w:w="2160"/>
          </w:tcPr>
          <w:p>
            <w:r>
              <w:t>30.0</w:t>
            </w:r>
          </w:p>
        </w:tc>
        <w:tc>
          <w:tcPr>
            <w:tcW w:type="dxa" w:w="2160"/>
          </w:tcPr>
          <w:p>
            <w:r>
              <w:t>250.0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160.0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250.0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43.0</w:t>
            </w:r>
          </w:p>
        </w:tc>
        <w:tc>
          <w:tcPr>
            <w:tcW w:type="dxa" w:w="1440"/>
          </w:tcPr>
          <w:p>
            <w:r>
              <w:t>86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M=0.64, s= 0.64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>67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M=3.0, s= 3.0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25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M=1.5, s= 1.5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659.0</w:t>
            </w:r>
          </w:p>
        </w:tc>
        <w:tc>
          <w:tcPr>
            <w:tcW w:type="dxa" w:w="1440"/>
          </w:tcPr>
          <w:p>
            <w:r>
              <w:t>1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M=7.91, s= 6.92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1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M=4.8, s= 4.2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Total de pago por mano de obra</w:t>
            </w:r>
          </w:p>
        </w:tc>
        <w:tc>
          <w:tcPr>
            <w:tcW w:type="dxa" w:w="2160"/>
          </w:tcPr>
          <w:p>
            <w:r>
              <w:t xml:space="preserve"> hortaliza=45 dolares</w:t>
            </w:r>
          </w:p>
        </w:tc>
        <w:tc>
          <w:tcPr>
            <w:tcW w:type="dxa" w:w="2160"/>
          </w:tcPr>
          <w:p>
            <w:r>
              <w:t xml:space="preserve"> Tuberculos=10.28 dolares</w:t>
            </w:r>
          </w:p>
        </w:tc>
        <w:tc>
          <w:tcPr>
            <w:tcW w:type="dxa" w:w="2160"/>
          </w:tcPr>
          <w:p>
            <w:r>
              <w:t xml:space="preserve"> hortaliza=46.33 dolares</w:t>
            </w:r>
          </w:p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Rodrigo Flores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8273.0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(lb)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13333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3333.3333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1667</w:t>
            </w:r>
          </w:p>
        </w:tc>
        <w:tc>
          <w:tcPr>
            <w:tcW w:type="dxa" w:w="2160"/>
          </w:tcPr>
          <w:p>
            <w:r>
              <w:t>40.0</w:t>
            </w:r>
          </w:p>
        </w:tc>
        <w:tc>
          <w:tcPr>
            <w:tcW w:type="dxa" w:w="2160"/>
          </w:tcPr>
          <w:p>
            <w:r>
              <w:t>266.6667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800.0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1181.818182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200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M=1.5, s= 1.5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4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M=4.8, s= 4.2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2000.0</w:t>
            </w:r>
          </w:p>
        </w:tc>
        <w:tc>
          <w:tcPr>
            <w:tcW w:type="dxa" w:w="1440"/>
          </w:tcPr>
          <w:p>
            <w:r>
              <w:t>214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M=24.0, s= 21.0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2600.0</w:t>
            </w:r>
          </w:p>
        </w:tc>
        <w:tc>
          <w:tcPr>
            <w:tcW w:type="dxa" w:w="1440"/>
          </w:tcPr>
          <w:p>
            <w:r>
              <w:t>4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M=31.2, s= 27.3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Total de pago por mano de obra</w:t>
            </w:r>
          </w:p>
        </w:tc>
        <w:tc>
          <w:tcPr>
            <w:tcW w:type="dxa" w:w="2160"/>
          </w:tcPr>
          <w:p>
            <w:r>
              <w:t xml:space="preserve"> hortaliza=45 dolares</w:t>
            </w:r>
          </w:p>
        </w:tc>
        <w:tc>
          <w:tcPr>
            <w:tcW w:type="dxa" w:w="2160"/>
          </w:tcPr>
          <w:p>
            <w:r>
              <w:t xml:space="preserve"> Tuberculos=3.0 dolares</w:t>
            </w:r>
          </w:p>
        </w:tc>
        <w:tc>
          <w:tcPr>
            <w:tcW w:type="dxa" w:w="2160"/>
          </w:tcPr>
          <w:p>
            <w:r>
              <w:t xml:space="preserve"> hortaliza=135.0 dolares</w:t>
            </w:r>
          </w:p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 xml:space="preserve">Efrain Flores 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6832.0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(lb)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1000</w:t>
            </w:r>
          </w:p>
        </w:tc>
        <w:tc>
          <w:tcPr>
            <w:tcW w:type="dxa" w:w="2160"/>
          </w:tcPr>
          <w:p>
            <w:r>
              <w:t>15.0</w:t>
            </w:r>
          </w:p>
        </w:tc>
        <w:tc>
          <w:tcPr>
            <w:tcW w:type="dxa" w:w="2160"/>
          </w:tcPr>
          <w:p>
            <w:r>
              <w:t>166.6667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800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6.0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333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M=15.0, s= 15.0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100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6.0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4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M=4.8, s= 4.2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2524.0</w:t>
            </w:r>
          </w:p>
        </w:tc>
        <w:tc>
          <w:tcPr>
            <w:tcW w:type="dxa" w:w="1440"/>
          </w:tcPr>
          <w:p>
            <w:r>
              <w:t>4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M=30.29, s= 26.5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Total de pago por mano de obra</w:t>
            </w:r>
          </w:p>
        </w:tc>
        <w:tc>
          <w:tcPr>
            <w:tcW w:type="dxa" w:w="2160"/>
          </w:tcPr>
          <w:p>
            <w:r>
              <w:t xml:space="preserve"> hortaliza=45 dolares</w:t>
            </w:r>
          </w:p>
        </w:tc>
        <w:tc>
          <w:tcPr>
            <w:tcW w:type="dxa" w:w="2160"/>
          </w:tcPr>
          <w:p>
            <w:r>
              <w:t xml:space="preserve"> Tuberculos=54.0 dolares</w:t>
            </w:r>
          </w:p>
        </w:tc>
        <w:tc>
          <w:tcPr>
            <w:tcW w:type="dxa" w:w="2160"/>
          </w:tcPr>
          <w:p>
            <w:r>
              <w:t xml:space="preserve"> hortaliza=110.79 dolares</w:t>
            </w:r>
          </w:p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Luis rodriguez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2413.0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(lb)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1000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80.0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68.18181818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55.0</w:t>
            </w:r>
          </w:p>
        </w:tc>
        <w:tc>
          <w:tcPr>
            <w:tcW w:type="dxa" w:w="1440"/>
          </w:tcPr>
          <w:p>
            <w:r>
              <w:t>110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M=0.82, s= 0.82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100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M=4.5, s= 4.5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25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M=1.5, s= 1.5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54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5.25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609.0</w:t>
            </w:r>
          </w:p>
        </w:tc>
        <w:tc>
          <w:tcPr>
            <w:tcW w:type="dxa" w:w="1440"/>
          </w:tcPr>
          <w:p>
            <w:r>
              <w:t>1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M=7.31, s= 6.39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5.25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Total de pago por mano de obra</w:t>
            </w:r>
          </w:p>
        </w:tc>
        <w:tc>
          <w:tcPr>
            <w:tcW w:type="dxa" w:w="2160"/>
          </w:tcPr>
          <w:p>
            <w:r>
              <w:t xml:space="preserve"> hortaliza=45 dolares</w:t>
            </w:r>
          </w:p>
        </w:tc>
        <w:tc>
          <w:tcPr>
            <w:tcW w:type="dxa" w:w="2160"/>
          </w:tcPr>
          <w:p>
            <w:r>
              <w:t xml:space="preserve"> Tuberculos=13.64 dolares</w:t>
            </w:r>
          </w:p>
        </w:tc>
        <w:tc>
          <w:tcPr>
            <w:tcW w:type="dxa" w:w="2160"/>
          </w:tcPr>
          <w:p>
            <w:r>
              <w:t xml:space="preserve"> hortaliza=36.2 dolares</w:t>
            </w:r>
          </w:p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Mariano gonzalez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4578.0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(lb)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2000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22222.2222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1000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1111.1111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160.0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181.8181818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>400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M=3.0, s= 3.0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100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M=4.5, s= 4.5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75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M=4.5, s= 4.5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4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M=4.8, s= 4.2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1333.0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M=16.0, s= 14.0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  <w:tc>
          <w:tcPr>
            <w:tcW w:type="dxa" w:w="1440"/>
          </w:tcPr>
          <w:p>
            <w:r>
              <w:t>2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5.25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Total de pago por mano de obra</w:t>
            </w:r>
          </w:p>
        </w:tc>
        <w:tc>
          <w:tcPr>
            <w:tcW w:type="dxa" w:w="2160"/>
          </w:tcPr>
          <w:p>
            <w:r>
              <w:t xml:space="preserve"> hortaliza=45 dolares</w:t>
            </w:r>
          </w:p>
        </w:tc>
        <w:tc>
          <w:tcPr>
            <w:tcW w:type="dxa" w:w="2160"/>
          </w:tcPr>
          <w:p>
            <w:r>
              <w:t xml:space="preserve"> Tuberculos=24.0 dolares</w:t>
            </w:r>
          </w:p>
        </w:tc>
        <w:tc>
          <w:tcPr>
            <w:tcW w:type="dxa" w:w="2160"/>
          </w:tcPr>
          <w:p>
            <w:r>
              <w:t xml:space="preserve"> hortaliza=72.75 dolares</w:t>
            </w:r>
          </w:p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Diana Gordon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8942.0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(lb)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8000</w:t>
            </w:r>
          </w:p>
        </w:tc>
        <w:tc>
          <w:tcPr>
            <w:tcW w:type="dxa" w:w="2160"/>
          </w:tcPr>
          <w:p>
            <w:r>
              <w:t>800.0</w:t>
            </w:r>
          </w:p>
        </w:tc>
        <w:tc>
          <w:tcPr>
            <w:tcW w:type="dxa" w:w="2160"/>
          </w:tcPr>
          <w:p>
            <w:r>
              <w:t>44444.4444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3333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333.3333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227.2727273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800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6.0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333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M=15.0, s= 15.0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100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M=6.0, s= 6.0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4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M=4.8, s= 4.2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2000.0</w:t>
            </w:r>
          </w:p>
        </w:tc>
        <w:tc>
          <w:tcPr>
            <w:tcW w:type="dxa" w:w="1440"/>
          </w:tcPr>
          <w:p>
            <w:r>
              <w:t>214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M=24.0, s= 21.0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3100.0</w:t>
            </w:r>
          </w:p>
        </w:tc>
        <w:tc>
          <w:tcPr>
            <w:tcW w:type="dxa" w:w="1440"/>
          </w:tcPr>
          <w:p>
            <w:r>
              <w:t>5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M=37.2, s= 32.55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Total de pago por mano de obra</w:t>
            </w:r>
          </w:p>
        </w:tc>
        <w:tc>
          <w:tcPr>
            <w:tcW w:type="dxa" w:w="2160"/>
          </w:tcPr>
          <w:p>
            <w:r>
              <w:t xml:space="preserve"> hortaliza=45 dolares</w:t>
            </w:r>
          </w:p>
        </w:tc>
        <w:tc>
          <w:tcPr>
            <w:tcW w:type="dxa" w:w="2160"/>
          </w:tcPr>
          <w:p>
            <w:r>
              <w:t xml:space="preserve"> Tuberculos=54.0 dolares</w:t>
            </w:r>
          </w:p>
        </w:tc>
        <w:tc>
          <w:tcPr>
            <w:tcW w:type="dxa" w:w="2160"/>
          </w:tcPr>
          <w:p>
            <w:r>
              <w:t xml:space="preserve"> hortaliza=146.25 dolares</w:t>
            </w:r>
          </w:p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Maria Flores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5470.0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(lb)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7333</w:t>
            </w:r>
          </w:p>
        </w:tc>
        <w:tc>
          <w:tcPr>
            <w:tcW w:type="dxa" w:w="2160"/>
          </w:tcPr>
          <w:p>
            <w:r>
              <w:t>1450.0</w:t>
            </w:r>
          </w:p>
        </w:tc>
        <w:tc>
          <w:tcPr>
            <w:tcW w:type="dxa" w:w="2160"/>
          </w:tcPr>
          <w:p>
            <w:r>
              <w:t>87878.7879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1667</w:t>
            </w:r>
          </w:p>
        </w:tc>
        <w:tc>
          <w:tcPr>
            <w:tcW w:type="dxa" w:w="2160"/>
          </w:tcPr>
          <w:p>
            <w:r>
              <w:t>18.0</w:t>
            </w:r>
          </w:p>
        </w:tc>
        <w:tc>
          <w:tcPr>
            <w:tcW w:type="dxa" w:w="2160"/>
          </w:tcPr>
          <w:p>
            <w:r>
              <w:t>120.0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280.0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909.0909091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150.0</w:t>
            </w:r>
          </w:p>
        </w:tc>
        <w:tc>
          <w:tcPr>
            <w:tcW w:type="dxa" w:w="1440"/>
          </w:tcPr>
          <w:p>
            <w:r>
              <w:t>300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M=2.25, s= 2.25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2000.0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M=24.0, s= 21.0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900.0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M=10.8, s= 9.45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Total de pago por mano de obra</w:t>
            </w:r>
          </w:p>
        </w:tc>
        <w:tc>
          <w:tcPr>
            <w:tcW w:type="dxa" w:w="2160"/>
          </w:tcPr>
          <w:p>
            <w:r>
              <w:t xml:space="preserve"> hortaliza=45 dolares</w:t>
            </w:r>
          </w:p>
        </w:tc>
        <w:tc>
          <w:tcPr>
            <w:tcW w:type="dxa" w:w="2160"/>
          </w:tcPr>
          <w:p>
            <w:r>
              <w:t xml:space="preserve"> Tuberculos=4.5 dolares</w:t>
            </w:r>
          </w:p>
        </w:tc>
        <w:tc>
          <w:tcPr>
            <w:tcW w:type="dxa" w:w="2160"/>
          </w:tcPr>
          <w:p>
            <w:r>
              <w:t xml:space="preserve"> hortaliza=87.75 dolares</w:t>
            </w:r>
          </w:p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Francisco Cedeno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5461.0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(lb)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3333</w:t>
            </w:r>
          </w:p>
        </w:tc>
        <w:tc>
          <w:tcPr>
            <w:tcW w:type="dxa" w:w="2160"/>
          </w:tcPr>
          <w:p>
            <w:r>
              <w:t>250.0</w:t>
            </w:r>
          </w:p>
        </w:tc>
        <w:tc>
          <w:tcPr>
            <w:tcW w:type="dxa" w:w="2160"/>
          </w:tcPr>
          <w:p>
            <w:r>
              <w:t>33333.3333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4333</w:t>
            </w:r>
          </w:p>
        </w:tc>
        <w:tc>
          <w:tcPr>
            <w:tcW w:type="dxa" w:w="2160"/>
          </w:tcPr>
          <w:p>
            <w:r>
              <w:t>50.0</w:t>
            </w:r>
          </w:p>
        </w:tc>
        <w:tc>
          <w:tcPr>
            <w:tcW w:type="dxa" w:w="2160"/>
          </w:tcPr>
          <w:p>
            <w:r>
              <w:t>128.2051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465.0</w:t>
            </w:r>
          </w:p>
        </w:tc>
        <w:tc>
          <w:tcPr>
            <w:tcW w:type="dxa" w:w="1440"/>
          </w:tcPr>
          <w:p>
            <w:r>
              <w:t>930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M=6.98, s= 6.98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600.0</w:t>
            </w:r>
          </w:p>
        </w:tc>
        <w:tc>
          <w:tcPr>
            <w:tcW w:type="dxa" w:w="1440"/>
          </w:tcPr>
          <w:p>
            <w:r>
              <w:t>200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M=9.0, s= 9.0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300.0</w:t>
            </w:r>
          </w:p>
        </w:tc>
        <w:tc>
          <w:tcPr>
            <w:tcW w:type="dxa" w:w="1440"/>
          </w:tcPr>
          <w:p>
            <w:r>
              <w:t>75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M=4.5, s= 4.5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1895.0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M=22.74, s= 19.9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Total de pago por mano de obra</w:t>
            </w:r>
          </w:p>
        </w:tc>
        <w:tc>
          <w:tcPr>
            <w:tcW w:type="dxa" w:w="2160"/>
          </w:tcPr>
          <w:p>
            <w:r>
              <w:t xml:space="preserve"> hortaliza=45 dolares</w:t>
            </w:r>
          </w:p>
        </w:tc>
        <w:tc>
          <w:tcPr>
            <w:tcW w:type="dxa" w:w="2160"/>
          </w:tcPr>
          <w:p>
            <w:r>
              <w:t xml:space="preserve"> Tuberculos=40.96 dolares</w:t>
            </w:r>
          </w:p>
        </w:tc>
        <w:tc>
          <w:tcPr>
            <w:tcW w:type="dxa" w:w="2160"/>
          </w:tcPr>
          <w:p>
            <w:r>
              <w:t xml:space="preserve"> hortaliza=87.64 dolares</w:t>
            </w:r>
          </w:p>
        </w:tc>
      </w:tr>
    </w:tbl>
    <w:p>
      <w:r>
        <w:br w:type="page"/>
      </w:r>
    </w:p>
    <w:p>
      <w:pPr>
        <w:pStyle w:val="Title"/>
      </w:pPr>
      <w:r>
        <w:t>Datos por beneficiario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Telefono</w:t>
            </w:r>
          </w:p>
        </w:tc>
        <w:tc>
          <w:tcPr>
            <w:tcW w:type="dxa" w:w="2880"/>
          </w:tcPr>
          <w:p>
            <w:r>
              <w:t>Area (metros cuadrados)</w:t>
            </w:r>
          </w:p>
        </w:tc>
      </w:tr>
      <w:tr>
        <w:tc>
          <w:tcPr>
            <w:tcW w:type="dxa" w:w="2880"/>
          </w:tcPr>
          <w:p>
            <w:r>
              <w:t>Lisseth Rodriguez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5000.0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Rubro sembrado</w:t>
            </w:r>
          </w:p>
        </w:tc>
        <w:tc>
          <w:tcPr>
            <w:tcW w:type="dxa" w:w="2160"/>
          </w:tcPr>
          <w:p>
            <w:r>
              <w:t>Area sembrada (lb)</w:t>
            </w:r>
          </w:p>
        </w:tc>
        <w:tc>
          <w:tcPr>
            <w:tcW w:type="dxa" w:w="2160"/>
          </w:tcPr>
          <w:p>
            <w:r>
              <w:t>Cantidad cosechada (lb)</w:t>
            </w:r>
          </w:p>
        </w:tc>
        <w:tc>
          <w:tcPr>
            <w:tcW w:type="dxa" w:w="2160"/>
          </w:tcPr>
          <w:p>
            <w:r>
              <w:t>Rendimiento libra/metro cuadrado</w:t>
            </w:r>
          </w:p>
        </w:tc>
      </w:tr>
      <w:tr>
        <w:tc>
          <w:tcPr>
            <w:tcW w:type="dxa" w:w="2160"/>
          </w:tcPr>
          <w:p>
            <w:r>
              <w:t>Maiz</w:t>
            </w:r>
          </w:p>
        </w:tc>
        <w:tc>
          <w:tcPr>
            <w:tcW w:type="dxa" w:w="2160"/>
          </w:tcPr>
          <w:p>
            <w:r>
              <w:t>5333</w:t>
            </w:r>
          </w:p>
        </w:tc>
        <w:tc>
          <w:tcPr>
            <w:tcW w:type="dxa" w:w="2160"/>
          </w:tcPr>
          <w:p>
            <w:r>
              <w:t>400.0</w:t>
            </w:r>
          </w:p>
        </w:tc>
        <w:tc>
          <w:tcPr>
            <w:tcW w:type="dxa" w:w="2160"/>
          </w:tcPr>
          <w:p>
            <w:r>
              <w:t>33333.3333</w:t>
            </w:r>
          </w:p>
        </w:tc>
      </w:tr>
      <w:tr>
        <w:tc>
          <w:tcPr>
            <w:tcW w:type="dxa" w:w="2160"/>
          </w:tcPr>
          <w:p>
            <w:r>
              <w:t>Frijoles</w:t>
            </w:r>
          </w:p>
        </w:tc>
        <w:tc>
          <w:tcPr>
            <w:tcW w:type="dxa" w:w="2160"/>
          </w:tcPr>
          <w:p>
            <w:r>
              <w:t>2000</w:t>
            </w:r>
          </w:p>
        </w:tc>
        <w:tc>
          <w:tcPr>
            <w:tcW w:type="dxa" w:w="2160"/>
          </w:tcPr>
          <w:p>
            <w:r>
              <w:t>10.0</w:t>
            </w:r>
          </w:p>
        </w:tc>
        <w:tc>
          <w:tcPr>
            <w:tcW w:type="dxa" w:w="2160"/>
          </w:tcPr>
          <w:p>
            <w:r>
              <w:t>55.5556</w:t>
            </w:r>
          </w:p>
        </w:tc>
      </w:tr>
      <w:tr>
        <w:tc>
          <w:tcPr>
            <w:tcW w:type="dxa" w:w="2160"/>
          </w:tcPr>
          <w:p>
            <w:r>
              <w:t>Aji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nan</w:t>
            </w:r>
          </w:p>
        </w:tc>
      </w:tr>
      <w:tr>
        <w:tc>
          <w:tcPr>
            <w:tcW w:type="dxa" w:w="2160"/>
          </w:tcPr>
          <w:p>
            <w:r>
              <w:t>Platano</w:t>
            </w:r>
          </w:p>
        </w:tc>
        <w:tc>
          <w:tcPr>
            <w:tcW w:type="dxa" w:w="2160"/>
          </w:tcPr>
          <w:p>
            <w:r>
              <w:t>200.0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Yuca</w:t>
            </w:r>
          </w:p>
        </w:tc>
        <w:tc>
          <w:tcPr>
            <w:tcW w:type="dxa" w:w="2160"/>
          </w:tcPr>
          <w:p>
            <w:r>
              <w:t>113.6363636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Pepino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Tomate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/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Rubro a sembrar</w:t>
            </w:r>
          </w:p>
        </w:tc>
        <w:tc>
          <w:tcPr>
            <w:tcW w:type="dxa" w:w="1440"/>
          </w:tcPr>
          <w:p>
            <w:r>
              <w:t>Area (metros cuadrados)</w:t>
            </w:r>
          </w:p>
        </w:tc>
        <w:tc>
          <w:tcPr>
            <w:tcW w:type="dxa" w:w="1440"/>
          </w:tcPr>
          <w:p>
            <w:r>
              <w:t>Cantidad de semilla</w:t>
            </w:r>
          </w:p>
        </w:tc>
        <w:tc>
          <w:tcPr>
            <w:tcW w:type="dxa" w:w="1440"/>
          </w:tcPr>
          <w:p>
            <w:r>
              <w:t>Inzumo necesario</w:t>
            </w:r>
          </w:p>
        </w:tc>
        <w:tc>
          <w:tcPr>
            <w:tcW w:type="dxa" w:w="1440"/>
          </w:tcPr>
          <w:p>
            <w:r>
              <w:t>Mano de obra ($)</w:t>
            </w:r>
          </w:p>
        </w:tc>
        <w:tc>
          <w:tcPr>
            <w:tcW w:type="dxa" w:w="1440"/>
          </w:tcPr>
          <w:p>
            <w:r>
              <w:t>Cosecha 2023</w:t>
            </w:r>
          </w:p>
        </w:tc>
      </w:tr>
      <w:tr>
        <w:tc>
          <w:tcPr>
            <w:tcW w:type="dxa" w:w="1440"/>
          </w:tcPr>
          <w:p>
            <w:r>
              <w:t>Pepino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100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Habichuela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75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Aji</w:t>
            </w:r>
          </w:p>
        </w:tc>
        <w:tc>
          <w:tcPr>
            <w:tcW w:type="dxa" w:w="1440"/>
          </w:tcPr>
          <w:p>
            <w:r>
              <w:t>18.0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Culantro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Tomate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20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Curcuma y jengibre</w:t>
            </w:r>
          </w:p>
        </w:tc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 xml:space="preserve">50 matas 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7.5 dolares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>400 semillas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M=3.0, s= 3.0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Yuca</w:t>
            </w:r>
          </w:p>
        </w:tc>
        <w:tc>
          <w:tcPr>
            <w:tcW w:type="dxa" w:w="1440"/>
          </w:tcPr>
          <w:p>
            <w:r>
              <w:t>600.0</w:t>
            </w:r>
          </w:p>
        </w:tc>
        <w:tc>
          <w:tcPr>
            <w:tcW w:type="dxa" w:w="1440"/>
          </w:tcPr>
          <w:p>
            <w:r>
              <w:t>200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M=9.0, s= 9.0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Platano</w:t>
            </w:r>
          </w:p>
        </w:tc>
        <w:tc>
          <w:tcPr>
            <w:tcW w:type="dxa" w:w="1440"/>
          </w:tcPr>
          <w:p>
            <w:r>
              <w:t>200.0</w:t>
            </w:r>
          </w:p>
        </w:tc>
        <w:tc>
          <w:tcPr>
            <w:tcW w:type="dxa" w:w="1440"/>
          </w:tcPr>
          <w:p>
            <w:r>
              <w:t>50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M=3.0, s= 3.0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nampi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arroz</w:t>
            </w:r>
          </w:p>
        </w:tc>
        <w:tc>
          <w:tcPr>
            <w:tcW w:type="dxa" w:w="1440"/>
          </w:tcPr>
          <w:p>
            <w:r>
              <w:t>400.0</w:t>
            </w:r>
          </w:p>
        </w:tc>
        <w:tc>
          <w:tcPr>
            <w:tcW w:type="dxa" w:w="1440"/>
          </w:tcPr>
          <w:p>
            <w:r>
              <w:t>4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M=4.8, s= 4.2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 xml:space="preserve"> Guandu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107 matas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Maiz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M=0.0, s= 0.0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Frijoles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3 Libras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 xml:space="preserve"> M=12.0, s= 10.5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Total de pago por mano de obra</w:t>
            </w:r>
          </w:p>
        </w:tc>
        <w:tc>
          <w:tcPr>
            <w:tcW w:type="dxa" w:w="2160"/>
          </w:tcPr>
          <w:p>
            <w:r>
              <w:t xml:space="preserve"> hortaliza=45 dolares</w:t>
            </w:r>
          </w:p>
        </w:tc>
        <w:tc>
          <w:tcPr>
            <w:tcW w:type="dxa" w:w="2160"/>
          </w:tcPr>
          <w:p>
            <w:r>
              <w:t xml:space="preserve"> Tuberculos=30.0 dolares</w:t>
            </w:r>
          </w:p>
        </w:tc>
        <w:tc>
          <w:tcPr>
            <w:tcW w:type="dxa" w:w="2160"/>
          </w:tcPr>
          <w:p>
            <w:r>
              <w:t xml:space="preserve"> hortaliza=54.0 dolares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